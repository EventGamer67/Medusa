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6FE9" w14:textId="77777777" w:rsidR="00C4496F" w:rsidRDefault="00C4496F">
      <w:pPr>
        <w:autoSpaceDE w:val="0"/>
        <w:autoSpaceDN w:val="0"/>
        <w:spacing w:after="50" w:line="220" w:lineRule="exact"/>
      </w:pPr>
    </w:p>
    <w:p w14:paraId="0ED92C64" w14:textId="77777777" w:rsidR="00C4496F" w:rsidRPr="006A5820" w:rsidRDefault="000E5394">
      <w:pPr>
        <w:autoSpaceDE w:val="0"/>
        <w:autoSpaceDN w:val="0"/>
        <w:spacing w:before="40" w:after="0" w:line="254" w:lineRule="exact"/>
        <w:ind w:left="6316" w:right="144" w:firstLine="158"/>
        <w:rPr>
          <w:lang w:val="ru-RU"/>
        </w:rPr>
      </w:pPr>
      <w:proofErr w:type="spellStart"/>
      <w:r w:rsidRPr="006A5820">
        <w:rPr>
          <w:rFonts w:ascii="TimesNewRomanPSMT" w:eastAsia="TimesNewRomanPSMT" w:hAnsi="TimesNewRomanPSMT"/>
          <w:color w:val="000000"/>
          <w:lang w:val="ru-RU"/>
        </w:rPr>
        <w:t>Зам.директора</w:t>
      </w:r>
      <w:proofErr w:type="spellEnd"/>
      <w:r w:rsidRPr="006A5820">
        <w:rPr>
          <w:rFonts w:ascii="TimesNewRomanPSMT" w:eastAsia="TimesNewRomanPSMT" w:hAnsi="TimesNewRomanPSMT"/>
          <w:color w:val="000000"/>
          <w:lang w:val="ru-RU"/>
        </w:rPr>
        <w:t xml:space="preserve"> по учебной работе </w:t>
      </w:r>
      <w:r w:rsidRPr="006A5820">
        <w:rPr>
          <w:lang w:val="ru-RU"/>
        </w:rPr>
        <w:br/>
      </w:r>
      <w:r w:rsidRPr="006A5820">
        <w:rPr>
          <w:rFonts w:ascii="TimesNewRomanPSMT" w:eastAsia="TimesNewRomanPSMT" w:hAnsi="TimesNewRomanPSMT"/>
          <w:color w:val="000000"/>
          <w:lang w:val="ru-RU"/>
        </w:rPr>
        <w:t xml:space="preserve">_________________З.З. Курмашева </w:t>
      </w:r>
    </w:p>
    <w:p w14:paraId="3C88BDA3" w14:textId="77777777" w:rsidR="00C4496F" w:rsidRPr="006A5820" w:rsidRDefault="000E5394">
      <w:pPr>
        <w:autoSpaceDE w:val="0"/>
        <w:autoSpaceDN w:val="0"/>
        <w:spacing w:after="0" w:line="244" w:lineRule="exact"/>
        <w:ind w:right="250"/>
        <w:jc w:val="right"/>
        <w:rPr>
          <w:lang w:val="ru-RU"/>
        </w:rPr>
      </w:pPr>
      <w:r w:rsidRPr="006A5820">
        <w:rPr>
          <w:rFonts w:ascii="TimesNewRomanPSMT" w:eastAsia="TimesNewRomanPSMT" w:hAnsi="TimesNewRomanPSMT"/>
          <w:color w:val="000000"/>
          <w:lang w:val="ru-RU"/>
        </w:rPr>
        <w:t>«_____</w:t>
      </w:r>
      <w:proofErr w:type="gramStart"/>
      <w:r w:rsidRPr="006A5820">
        <w:rPr>
          <w:rFonts w:ascii="TimesNewRomanPSMT" w:eastAsia="TimesNewRomanPSMT" w:hAnsi="TimesNewRomanPSMT"/>
          <w:color w:val="000000"/>
          <w:lang w:val="ru-RU"/>
        </w:rPr>
        <w:t>_»_</w:t>
      </w:r>
      <w:proofErr w:type="gramEnd"/>
      <w:r w:rsidRPr="006A5820">
        <w:rPr>
          <w:rFonts w:ascii="TimesNewRomanPSMT" w:eastAsia="TimesNewRomanPSMT" w:hAnsi="TimesNewRomanPSMT"/>
          <w:color w:val="000000"/>
          <w:lang w:val="ru-RU"/>
        </w:rPr>
        <w:t>_____________2024 года</w:t>
      </w:r>
    </w:p>
    <w:p w14:paraId="64DFF0BA" w14:textId="77777777" w:rsidR="00C4496F" w:rsidRPr="006A5820" w:rsidRDefault="000E5394">
      <w:pPr>
        <w:autoSpaceDE w:val="0"/>
        <w:autoSpaceDN w:val="0"/>
        <w:spacing w:before="298" w:after="0" w:line="264" w:lineRule="auto"/>
        <w:ind w:left="3024" w:right="3024"/>
        <w:jc w:val="center"/>
        <w:rPr>
          <w:lang w:val="ru-RU"/>
        </w:rPr>
      </w:pPr>
      <w:r w:rsidRPr="006A5820">
        <w:rPr>
          <w:rFonts w:ascii="Times New Roman" w:eastAsia="Times New Roman" w:hAnsi="Times New Roman"/>
          <w:b/>
          <w:color w:val="000000"/>
          <w:lang w:val="ru-RU"/>
        </w:rPr>
        <w:t xml:space="preserve">КОРРЕКТИРОВКА РАСПИСАНИЯ </w:t>
      </w:r>
      <w:r w:rsidRPr="006A5820">
        <w:rPr>
          <w:lang w:val="ru-RU"/>
        </w:rPr>
        <w:br/>
      </w:r>
      <w:r w:rsidRPr="006A5820">
        <w:rPr>
          <w:rFonts w:ascii="Times New Roman" w:eastAsia="Times New Roman" w:hAnsi="Times New Roman"/>
          <w:b/>
          <w:color w:val="000000"/>
          <w:lang w:val="ru-RU"/>
        </w:rPr>
        <w:t xml:space="preserve">НА 21 ДЕКАБРЯ – СУББОТА </w:t>
      </w:r>
    </w:p>
    <w:p w14:paraId="7E22F997" w14:textId="77777777" w:rsidR="00C4496F" w:rsidRPr="006A5820" w:rsidRDefault="000E5394">
      <w:pPr>
        <w:autoSpaceDE w:val="0"/>
        <w:autoSpaceDN w:val="0"/>
        <w:spacing w:before="190" w:after="0" w:line="244" w:lineRule="exact"/>
        <w:jc w:val="center"/>
        <w:rPr>
          <w:lang w:val="ru-RU"/>
        </w:rPr>
      </w:pPr>
      <w:r w:rsidRPr="006A5820">
        <w:rPr>
          <w:rFonts w:ascii="TimesNewRomanPSMT" w:eastAsia="TimesNewRomanPSMT" w:hAnsi="TimesNewRomanPSMT"/>
          <w:color w:val="000000"/>
          <w:lang w:val="ru-RU"/>
        </w:rPr>
        <w:t xml:space="preserve">22Л-1, 22Л-2, 22ПСА-1, 22ПСА-2, 22ПСА-3, 21БД-1, 21ОИБ-1, 21ОИБ-2, 21П-1, 21П-2, 21СА-1, </w:t>
      </w:r>
    </w:p>
    <w:p w14:paraId="1ECE16E2" w14:textId="77777777" w:rsidR="00C4496F" w:rsidRPr="006A5820" w:rsidRDefault="000E5394">
      <w:pPr>
        <w:autoSpaceDE w:val="0"/>
        <w:autoSpaceDN w:val="0"/>
        <w:spacing w:before="8" w:after="252" w:line="244" w:lineRule="exact"/>
        <w:jc w:val="center"/>
        <w:rPr>
          <w:lang w:val="ru-RU"/>
        </w:rPr>
      </w:pPr>
      <w:r w:rsidRPr="006A5820">
        <w:rPr>
          <w:rFonts w:ascii="TimesNewRomanPSMT" w:eastAsia="TimesNewRomanPSMT" w:hAnsi="TimesNewRomanPSMT"/>
          <w:color w:val="000000"/>
          <w:lang w:val="ru-RU"/>
        </w:rPr>
        <w:t xml:space="preserve">21СА-2, 21ПД-1, 21ПД-2, 23уЛ-1 – </w:t>
      </w:r>
      <w:r w:rsidRPr="006A5820">
        <w:rPr>
          <w:rFonts w:ascii="Times New Roman" w:eastAsia="Times New Roman" w:hAnsi="Times New Roman"/>
          <w:b/>
          <w:color w:val="000000"/>
          <w:lang w:val="ru-RU"/>
        </w:rPr>
        <w:t>на производственной практике</w:t>
      </w:r>
    </w:p>
    <w:tbl>
      <w:tblPr>
        <w:tblW w:w="0" w:type="auto"/>
        <w:tblInd w:w="35" w:type="dxa"/>
        <w:tblLayout w:type="fixed"/>
        <w:tblLook w:val="04A0" w:firstRow="1" w:lastRow="0" w:firstColumn="1" w:lastColumn="0" w:noHBand="0" w:noVBand="1"/>
      </w:tblPr>
      <w:tblGrid>
        <w:gridCol w:w="1024"/>
        <w:gridCol w:w="712"/>
        <w:gridCol w:w="1706"/>
        <w:gridCol w:w="1994"/>
        <w:gridCol w:w="1706"/>
        <w:gridCol w:w="1926"/>
        <w:gridCol w:w="740"/>
      </w:tblGrid>
      <w:tr w:rsidR="00C4496F" w14:paraId="4E97857B" w14:textId="77777777">
        <w:trPr>
          <w:trHeight w:hRule="exact" w:val="47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50ADD9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proofErr w:type="spellStart"/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>Группа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 xml:space="preserve">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2A3E31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 xml:space="preserve">Пара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A0A7E7" w14:textId="77777777" w:rsidR="00C4496F" w:rsidRDefault="000E5394">
            <w:pPr>
              <w:autoSpaceDE w:val="0"/>
              <w:autoSpaceDN w:val="0"/>
              <w:spacing w:after="0" w:line="247" w:lineRule="auto"/>
              <w:ind w:left="288" w:right="144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 xml:space="preserve">Заменяемая дисциплина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563B69" w14:textId="77777777" w:rsidR="00C4496F" w:rsidRDefault="000E5394">
            <w:pPr>
              <w:autoSpaceDE w:val="0"/>
              <w:autoSpaceDN w:val="0"/>
              <w:spacing w:after="0" w:line="247" w:lineRule="auto"/>
              <w:ind w:left="288" w:right="144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 xml:space="preserve">Заменяемый </w:t>
            </w:r>
            <w:r>
              <w:br/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 xml:space="preserve">преподаватель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131F39A" w14:textId="77777777" w:rsidR="00C4496F" w:rsidRDefault="000E5394">
            <w:pPr>
              <w:autoSpaceDE w:val="0"/>
              <w:autoSpaceDN w:val="0"/>
              <w:spacing w:after="0" w:line="247" w:lineRule="auto"/>
              <w:ind w:left="144" w:right="144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 xml:space="preserve">Заменяющая дисциплина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5B2738" w14:textId="77777777" w:rsidR="00C4496F" w:rsidRDefault="000E5394">
            <w:pPr>
              <w:autoSpaceDE w:val="0"/>
              <w:autoSpaceDN w:val="0"/>
              <w:spacing w:after="0" w:line="247" w:lineRule="auto"/>
              <w:ind w:left="288" w:right="144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 xml:space="preserve">Заменяющий </w:t>
            </w:r>
            <w:r>
              <w:br/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 xml:space="preserve">преподаватель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FC8C1A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20"/>
              </w:rPr>
              <w:t xml:space="preserve">Ауд </w:t>
            </w:r>
          </w:p>
        </w:tc>
      </w:tr>
      <w:tr w:rsidR="00C4496F" w14:paraId="6830CE3D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E896D4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EF0001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E02105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65FA3EB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2045D0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23156D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F9E0C6" w14:textId="77777777" w:rsidR="00C4496F" w:rsidRDefault="00C4496F"/>
        </w:tc>
      </w:tr>
      <w:tr w:rsidR="00C4496F" w14:paraId="427883E2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364F0D9" w14:textId="77777777" w:rsidR="00C4496F" w:rsidRDefault="000E5394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24ВЕБ-1</w:t>
            </w:r>
          </w:p>
        </w:tc>
      </w:tr>
      <w:tr w:rsidR="00C4496F" w14:paraId="0A552F7E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6840C8" w14:textId="77777777" w:rsidR="00C4496F" w:rsidRDefault="00C4496F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E89FDAA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1,2,3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D547C3" w14:textId="77777777" w:rsidR="00C4496F" w:rsidRDefault="00C4496F"/>
        </w:tc>
        <w:tc>
          <w:tcPr>
            <w:tcW w:w="1994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2ED7FB" w14:textId="77777777" w:rsidR="00C4496F" w:rsidRPr="006A5820" w:rsidRDefault="000E5394">
            <w:pPr>
              <w:autoSpaceDE w:val="0"/>
              <w:autoSpaceDN w:val="0"/>
              <w:spacing w:before="210" w:after="0" w:line="386" w:lineRule="auto"/>
              <w:jc w:val="center"/>
              <w:rPr>
                <w:lang w:val="ru-RU"/>
              </w:rPr>
            </w:pP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>4ВЕБ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u w:val="single"/>
                <w:lang w:val="ru-RU"/>
              </w:rPr>
              <w:t xml:space="preserve">-2- 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>Ликвидация задо24З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u w:val="single"/>
                <w:lang w:val="ru-RU"/>
              </w:rPr>
              <w:t xml:space="preserve">-1- 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 xml:space="preserve">Ликвидация </w:t>
            </w:r>
            <w:proofErr w:type="spellStart"/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>задол</w:t>
            </w:r>
            <w:proofErr w:type="spellEnd"/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20B7B6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proofErr w:type="spellStart"/>
            <w:r>
              <w:rPr>
                <w:rFonts w:ascii="TimesNewRomanPSMT" w:eastAsia="TimesNewRomanPSMT" w:hAnsi="TimesNewRomanPSMT"/>
                <w:color w:val="000000"/>
                <w:sz w:val="18"/>
              </w:rPr>
              <w:t>Математика</w:t>
            </w:r>
            <w:proofErr w:type="spellEnd"/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34A0F4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Абдрахманов Р.Г.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0F7055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323а </w:t>
            </w:r>
          </w:p>
        </w:tc>
      </w:tr>
      <w:tr w:rsidR="00C4496F" w14:paraId="3A02B13D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0BBA9C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24ВЕБ-2- Ликвидация задолженностей</w:t>
            </w:r>
          </w:p>
        </w:tc>
      </w:tr>
      <w:tr w:rsidR="00C4496F" w14:paraId="283CC3C7" w14:textId="77777777">
        <w:trPr>
          <w:trHeight w:hRule="exact" w:val="22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563E57" w14:textId="77777777" w:rsidR="00C4496F" w:rsidRDefault="00C4496F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A251FE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D305491" w14:textId="77777777" w:rsidR="00C4496F" w:rsidRDefault="00C4496F"/>
        </w:tc>
        <w:tc>
          <w:tcPr>
            <w:tcW w:w="1410" w:type="dxa"/>
            <w:vMerge/>
            <w:tcBorders>
              <w:top w:val="single" w:sz="3" w:space="0" w:color="000000"/>
              <w:bottom w:val="single" w:sz="4" w:space="0" w:color="000000"/>
            </w:tcBorders>
          </w:tcPr>
          <w:p w14:paraId="3229099B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B624B5C" w14:textId="77777777" w:rsidR="00C4496F" w:rsidRDefault="00C4496F"/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4F1F046" w14:textId="77777777" w:rsidR="00C4496F" w:rsidRDefault="00C4496F"/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09B7DFA" w14:textId="77777777" w:rsidR="00C4496F" w:rsidRDefault="00C4496F"/>
        </w:tc>
      </w:tr>
      <w:tr w:rsidR="00C4496F" w14:paraId="3BCCEECE" w14:textId="77777777">
        <w:trPr>
          <w:trHeight w:hRule="exact" w:val="214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2F689C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24З-1- Ликвидация задолженностей</w:t>
            </w:r>
          </w:p>
        </w:tc>
      </w:tr>
      <w:tr w:rsidR="00C4496F" w14:paraId="277935E0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F22F46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0C737C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B73AD4" w14:textId="77777777" w:rsidR="00C4496F" w:rsidRDefault="00C4496F"/>
        </w:tc>
        <w:tc>
          <w:tcPr>
            <w:tcW w:w="1410" w:type="dxa"/>
            <w:vMerge/>
            <w:tcBorders>
              <w:top w:val="single" w:sz="3" w:space="0" w:color="000000"/>
              <w:bottom w:val="single" w:sz="4" w:space="0" w:color="000000"/>
            </w:tcBorders>
          </w:tcPr>
          <w:p w14:paraId="7958CE99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FABFE3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A04E7E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F00840" w14:textId="77777777" w:rsidR="00C4496F" w:rsidRDefault="00C4496F"/>
        </w:tc>
      </w:tr>
      <w:tr w:rsidR="00C4496F" w14:paraId="60C41252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1495CF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24З-2</w:t>
            </w:r>
          </w:p>
        </w:tc>
      </w:tr>
      <w:tr w:rsidR="00C4496F" w14:paraId="6671AE1F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CFFB1D3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855C3EB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49E729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735F319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BBF2CD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5E91D0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Д.Ф.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B0CD5C4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327 </w:t>
            </w:r>
          </w:p>
        </w:tc>
      </w:tr>
      <w:tr w:rsidR="00C4496F" w14:paraId="649EEBD3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31C716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AF5914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F9360B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9B45C6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D0877B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7EA6F9E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Крестьянинова М.Д.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C8FD02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221 </w:t>
            </w:r>
          </w:p>
        </w:tc>
      </w:tr>
      <w:tr w:rsidR="00C4496F" w:rsidRPr="00A14033" w14:paraId="7E86B90C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C9DD09" w14:textId="77777777" w:rsidR="00C4496F" w:rsidRDefault="00C4496F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3184E0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C360B7" w14:textId="77777777" w:rsidR="00C4496F" w:rsidRDefault="00C4496F"/>
        </w:tc>
        <w:tc>
          <w:tcPr>
            <w:tcW w:w="1994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621011" w14:textId="77777777" w:rsidR="00C4496F" w:rsidRPr="006A5820" w:rsidRDefault="000E5394">
            <w:pPr>
              <w:tabs>
                <w:tab w:val="left" w:pos="54"/>
              </w:tabs>
              <w:autoSpaceDE w:val="0"/>
              <w:autoSpaceDN w:val="0"/>
              <w:spacing w:before="210" w:after="0" w:line="446" w:lineRule="auto"/>
              <w:rPr>
                <w:lang w:val="ru-RU"/>
              </w:rPr>
            </w:pP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>24Л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u w:val="single"/>
                <w:lang w:val="ru-RU"/>
              </w:rPr>
              <w:t xml:space="preserve">-1- 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>Ликвидация задол24Л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u w:val="single"/>
                <w:lang w:val="ru-RU"/>
              </w:rPr>
              <w:t xml:space="preserve">-2- 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>Ликвидация задолОИБ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u w:val="single"/>
                <w:lang w:val="ru-RU"/>
              </w:rPr>
              <w:t xml:space="preserve">-1- 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>Ликвидация задоОИБ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u w:val="single"/>
                <w:lang w:val="ru-RU"/>
              </w:rPr>
              <w:t xml:space="preserve">-2- 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 xml:space="preserve">Ликвидация </w:t>
            </w:r>
            <w:proofErr w:type="spellStart"/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>задо</w:t>
            </w:r>
            <w:proofErr w:type="spellEnd"/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0F2FDF" w14:textId="77777777" w:rsidR="00C4496F" w:rsidRPr="006A5820" w:rsidRDefault="00C4496F">
            <w:pPr>
              <w:rPr>
                <w:lang w:val="ru-RU"/>
              </w:rPr>
            </w:pP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AC53BC" w14:textId="77777777" w:rsidR="00C4496F" w:rsidRPr="006A5820" w:rsidRDefault="00C4496F">
            <w:pPr>
              <w:rPr>
                <w:lang w:val="ru-RU"/>
              </w:rPr>
            </w:pP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14FEFB" w14:textId="77777777" w:rsidR="00C4496F" w:rsidRPr="006A5820" w:rsidRDefault="00C4496F">
            <w:pPr>
              <w:rPr>
                <w:lang w:val="ru-RU"/>
              </w:rPr>
            </w:pPr>
          </w:p>
        </w:tc>
      </w:tr>
      <w:tr w:rsidR="00C4496F" w14:paraId="78127874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7607B5" w14:textId="77777777" w:rsidR="00C4496F" w:rsidRDefault="000E5394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24Л-1-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Ликвидация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задолженностей</w:t>
            </w:r>
            <w:proofErr w:type="spellEnd"/>
          </w:p>
        </w:tc>
      </w:tr>
      <w:tr w:rsidR="00C4496F" w14:paraId="76A39FD2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A3E1D7" w14:textId="77777777" w:rsidR="00C4496F" w:rsidRDefault="00C4496F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1BDDEE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1DD1CB" w14:textId="77777777" w:rsidR="00C4496F" w:rsidRDefault="00C4496F"/>
        </w:tc>
        <w:tc>
          <w:tcPr>
            <w:tcW w:w="1410" w:type="dxa"/>
            <w:vMerge/>
            <w:tcBorders>
              <w:top w:val="single" w:sz="3" w:space="0" w:color="000000"/>
              <w:bottom w:val="single" w:sz="4" w:space="0" w:color="000000"/>
            </w:tcBorders>
          </w:tcPr>
          <w:p w14:paraId="08064CE4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C068EB" w14:textId="77777777" w:rsidR="00C4496F" w:rsidRDefault="00C4496F"/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85F204" w14:textId="77777777" w:rsidR="00C4496F" w:rsidRDefault="00C4496F"/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A233A1" w14:textId="77777777" w:rsidR="00C4496F" w:rsidRDefault="00C4496F"/>
        </w:tc>
      </w:tr>
      <w:tr w:rsidR="00C4496F" w14:paraId="26543525" w14:textId="77777777">
        <w:trPr>
          <w:trHeight w:hRule="exact" w:val="214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3730B3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24Л-2- Ликвидация задолженностей</w:t>
            </w:r>
          </w:p>
        </w:tc>
      </w:tr>
      <w:tr w:rsidR="00C4496F" w14:paraId="13BD96D5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87987F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F2019F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352787" w14:textId="77777777" w:rsidR="00C4496F" w:rsidRDefault="00C4496F"/>
        </w:tc>
        <w:tc>
          <w:tcPr>
            <w:tcW w:w="1410" w:type="dxa"/>
            <w:vMerge/>
            <w:tcBorders>
              <w:top w:val="single" w:sz="3" w:space="0" w:color="000000"/>
              <w:bottom w:val="single" w:sz="4" w:space="0" w:color="000000"/>
            </w:tcBorders>
          </w:tcPr>
          <w:p w14:paraId="043A15C7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3621B74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C418C5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F6F90F" w14:textId="77777777" w:rsidR="00C4496F" w:rsidRDefault="00C4496F"/>
        </w:tc>
      </w:tr>
      <w:tr w:rsidR="00C4496F" w14:paraId="7E49EE61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B502FE2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24ОИБ-1- Ликвидация задолженностей</w:t>
            </w:r>
          </w:p>
        </w:tc>
      </w:tr>
      <w:tr w:rsidR="00C4496F" w14:paraId="2197576D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4AF40C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817774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D08A2A" w14:textId="77777777" w:rsidR="00C4496F" w:rsidRDefault="00C4496F"/>
        </w:tc>
        <w:tc>
          <w:tcPr>
            <w:tcW w:w="1410" w:type="dxa"/>
            <w:vMerge/>
            <w:tcBorders>
              <w:top w:val="single" w:sz="3" w:space="0" w:color="000000"/>
              <w:bottom w:val="single" w:sz="4" w:space="0" w:color="000000"/>
            </w:tcBorders>
          </w:tcPr>
          <w:p w14:paraId="07512BC0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082AF5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64DA69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1BCD15" w14:textId="77777777" w:rsidR="00C4496F" w:rsidRDefault="00C4496F"/>
        </w:tc>
      </w:tr>
      <w:tr w:rsidR="00C4496F" w14:paraId="4BEE514F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01BE4C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24ОИБ-2- Ликвидация задолженностей</w:t>
            </w:r>
          </w:p>
        </w:tc>
      </w:tr>
      <w:tr w:rsidR="00C4496F" w14:paraId="32EF0817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B22C87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62EEF1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755A5B" w14:textId="77777777" w:rsidR="00C4496F" w:rsidRDefault="00C4496F"/>
        </w:tc>
        <w:tc>
          <w:tcPr>
            <w:tcW w:w="1410" w:type="dxa"/>
            <w:vMerge/>
            <w:tcBorders>
              <w:top w:val="single" w:sz="3" w:space="0" w:color="000000"/>
              <w:bottom w:val="single" w:sz="4" w:space="0" w:color="000000"/>
            </w:tcBorders>
          </w:tcPr>
          <w:p w14:paraId="351847DA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893428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DA2EB0D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2029C3" w14:textId="77777777" w:rsidR="00C4496F" w:rsidRDefault="00C4496F"/>
        </w:tc>
      </w:tr>
      <w:tr w:rsidR="00C4496F" w14:paraId="4764D04A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1623B7" w14:textId="77777777" w:rsidR="00C4496F" w:rsidRDefault="000E5394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24ИИС-1</w:t>
            </w:r>
          </w:p>
        </w:tc>
      </w:tr>
      <w:tr w:rsidR="00C4496F" w14:paraId="76908A79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977231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0463F8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1,2,3,4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7BF458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598B60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44DB4C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9DC6C1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Баранова Н.Г.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DEB348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338 </w:t>
            </w:r>
          </w:p>
        </w:tc>
      </w:tr>
      <w:tr w:rsidR="00C4496F" w14:paraId="18C332BE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21D4270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8A8D8A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64D294" w14:textId="77777777" w:rsidR="00C4496F" w:rsidRDefault="00C4496F"/>
        </w:tc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EF63BD" w14:textId="77777777" w:rsidR="00C4496F" w:rsidRDefault="000E5394">
            <w:pPr>
              <w:autoSpaceDE w:val="0"/>
              <w:autoSpaceDN w:val="0"/>
              <w:spacing w:before="210"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24П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  <w:u w:val="single"/>
              </w:rPr>
              <w:t xml:space="preserve">-1-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Ликвидация задол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D219C3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3307FC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C62697" w14:textId="77777777" w:rsidR="00C4496F" w:rsidRDefault="00C4496F"/>
        </w:tc>
      </w:tr>
      <w:tr w:rsidR="00C4496F" w14:paraId="740AD8AA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7E6C3B" w14:textId="77777777" w:rsidR="00C4496F" w:rsidRDefault="000E5394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24П-1- Ликвидация задолженностей</w:t>
            </w:r>
          </w:p>
        </w:tc>
      </w:tr>
      <w:tr w:rsidR="00C4496F" w14:paraId="66915C07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26EBAA" w14:textId="77777777" w:rsidR="00C4496F" w:rsidRDefault="00C4496F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2BC6F9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7D4613" w14:textId="77777777" w:rsidR="00C4496F" w:rsidRDefault="00C4496F"/>
        </w:tc>
        <w:tc>
          <w:tcPr>
            <w:tcW w:w="1410" w:type="dxa"/>
            <w:vMerge/>
            <w:tcBorders>
              <w:top w:val="single" w:sz="4" w:space="0" w:color="000000"/>
              <w:bottom w:val="single" w:sz="3" w:space="0" w:color="000000"/>
            </w:tcBorders>
          </w:tcPr>
          <w:p w14:paraId="6DF63E69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C5378F" w14:textId="77777777" w:rsidR="00C4496F" w:rsidRDefault="00C4496F"/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F134B4" w14:textId="77777777" w:rsidR="00C4496F" w:rsidRDefault="00C4496F"/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7FA95E" w14:textId="77777777" w:rsidR="00C4496F" w:rsidRDefault="00C4496F"/>
        </w:tc>
      </w:tr>
      <w:tr w:rsidR="00C4496F" w14:paraId="014CF23F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84736C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24П-2</w:t>
            </w:r>
          </w:p>
        </w:tc>
      </w:tr>
      <w:tr w:rsidR="00C4496F" w14:paraId="7091E8C5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F5FFAC" w14:textId="77777777" w:rsidR="00C4496F" w:rsidRDefault="00C4496F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B5E70CF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3,4,5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1A75DE" w14:textId="77777777" w:rsidR="00C4496F" w:rsidRDefault="00C4496F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286FC2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D544277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8692AA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Баранова Н.Г.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9B56FE1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338 </w:t>
            </w:r>
          </w:p>
        </w:tc>
      </w:tr>
      <w:tr w:rsidR="00C4496F" w14:paraId="0DD9D93B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9BCC32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F5731A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4D9D97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A3681F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DE44EF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0725DE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449376" w14:textId="77777777" w:rsidR="00C4496F" w:rsidRDefault="00C4496F"/>
        </w:tc>
      </w:tr>
      <w:tr w:rsidR="00C4496F" w14:paraId="42714BCA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6F6B38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24П-3 </w:t>
            </w:r>
          </w:p>
        </w:tc>
      </w:tr>
      <w:tr w:rsidR="00C4496F" w14:paraId="7AEACA28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F755562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5951A4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4,5,6,7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49DCD88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E2A2CA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8BE4B2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D134D1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Баранова Н.Г.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E3F996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338 </w:t>
            </w:r>
          </w:p>
        </w:tc>
      </w:tr>
      <w:tr w:rsidR="00C4496F" w14:paraId="4EB466B5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5A4922" w14:textId="77777777" w:rsidR="00C4496F" w:rsidRDefault="000E5394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24П-4</w:t>
            </w:r>
          </w:p>
        </w:tc>
      </w:tr>
      <w:tr w:rsidR="00C4496F" w14:paraId="705890DD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D500EC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914F66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9FEB07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081F77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AC13B6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Общество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7D1425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Акатьев М.А.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7A9FFC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309 </w:t>
            </w:r>
          </w:p>
        </w:tc>
      </w:tr>
      <w:tr w:rsidR="00C4496F" w14:paraId="4A5DABC1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BA541E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39B0AE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2,3,4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3BDC60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2822E90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40FC10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12E308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Абдрахманов Р.Г.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9C6F10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323а </w:t>
            </w:r>
          </w:p>
        </w:tc>
      </w:tr>
      <w:tr w:rsidR="00C4496F" w14:paraId="2B87079E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692D705" w14:textId="77777777" w:rsidR="00C4496F" w:rsidRDefault="00C4496F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A4F8E5E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91584C9" w14:textId="77777777" w:rsidR="00C4496F" w:rsidRDefault="00C4496F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940EA6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002EB45" w14:textId="77777777" w:rsidR="00C4496F" w:rsidRDefault="00C4496F"/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087E5F" w14:textId="77777777" w:rsidR="00C4496F" w:rsidRDefault="00C4496F"/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E4E738" w14:textId="77777777" w:rsidR="00C4496F" w:rsidRDefault="00C4496F"/>
        </w:tc>
      </w:tr>
      <w:tr w:rsidR="00C4496F" w14:paraId="763346C2" w14:textId="77777777">
        <w:trPr>
          <w:trHeight w:hRule="exact" w:val="220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3BFBAE" w14:textId="77777777" w:rsidR="00C4496F" w:rsidRDefault="000E5394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24П-5</w:t>
            </w:r>
          </w:p>
        </w:tc>
      </w:tr>
      <w:tr w:rsidR="00C4496F" w14:paraId="3C5E5650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2E66C1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28D1B5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01CD32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29B2BC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BA9948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9747D6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Абдрахманов Р.Г.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AB86C7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323а </w:t>
            </w:r>
          </w:p>
        </w:tc>
      </w:tr>
      <w:tr w:rsidR="00C4496F" w14:paraId="1ABE5C1F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22029F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CB5325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3.4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4193EC" w14:textId="77777777" w:rsidR="00C4496F" w:rsidRDefault="00C4496F"/>
        </w:tc>
        <w:tc>
          <w:tcPr>
            <w:tcW w:w="1994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D4AAA4" w14:textId="77777777" w:rsidR="00C4496F" w:rsidRPr="006A5820" w:rsidRDefault="000E5394">
            <w:pPr>
              <w:autoSpaceDE w:val="0"/>
              <w:autoSpaceDN w:val="0"/>
              <w:spacing w:before="210" w:after="0" w:line="386" w:lineRule="auto"/>
              <w:jc w:val="center"/>
              <w:rPr>
                <w:lang w:val="ru-RU"/>
              </w:rPr>
            </w:pP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>4ПД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u w:val="single"/>
                <w:lang w:val="ru-RU"/>
              </w:rPr>
              <w:t xml:space="preserve">-1- 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>Ликвидация задо4ПД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u w:val="single"/>
                <w:lang w:val="ru-RU"/>
              </w:rPr>
              <w:t xml:space="preserve">-2- 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 xml:space="preserve">Ликвидация </w:t>
            </w:r>
            <w:proofErr w:type="spellStart"/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>задо</w:t>
            </w:r>
            <w:proofErr w:type="spellEnd"/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A30A42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proofErr w:type="spellStart"/>
            <w:r>
              <w:rPr>
                <w:rFonts w:ascii="TimesNewRomanPSMT" w:eastAsia="TimesNewRomanPSMT" w:hAnsi="TimesNewRomanPSMT"/>
                <w:color w:val="000000"/>
                <w:sz w:val="18"/>
              </w:rPr>
              <w:t>Информатика</w:t>
            </w:r>
            <w:proofErr w:type="spellEnd"/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CD2DB1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Шарипова Д.А.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5E9D1D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</w:tr>
      <w:tr w:rsidR="00C4496F" w14:paraId="31D9CD78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E0CB09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24ПД-1- Ликвидация задолженностей</w:t>
            </w:r>
          </w:p>
        </w:tc>
      </w:tr>
      <w:tr w:rsidR="00C4496F" w14:paraId="39506C23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AC4D16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160C52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E3A2FF" w14:textId="77777777" w:rsidR="00C4496F" w:rsidRDefault="00C4496F"/>
        </w:tc>
        <w:tc>
          <w:tcPr>
            <w:tcW w:w="1410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14:paraId="4BF0D831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A2BB8C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01CB58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E2AE95" w14:textId="77777777" w:rsidR="00C4496F" w:rsidRDefault="00C4496F"/>
        </w:tc>
      </w:tr>
      <w:tr w:rsidR="00C4496F" w14:paraId="11C438AE" w14:textId="77777777">
        <w:trPr>
          <w:trHeight w:hRule="exact" w:val="220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D5144AB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24ПД-2- Ликвидация задолженностей</w:t>
            </w:r>
          </w:p>
        </w:tc>
      </w:tr>
      <w:tr w:rsidR="00C4496F" w14:paraId="019D994E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FBF158C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AA6763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44D1E67" w14:textId="77777777" w:rsidR="00C4496F" w:rsidRDefault="00C4496F"/>
        </w:tc>
        <w:tc>
          <w:tcPr>
            <w:tcW w:w="1410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14:paraId="0D941C4E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60E895F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B8BB5A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F87497" w14:textId="77777777" w:rsidR="00C4496F" w:rsidRDefault="00C4496F"/>
        </w:tc>
      </w:tr>
      <w:tr w:rsidR="00C4496F" w14:paraId="55BFC881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60EEDA6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24Ю-1</w:t>
            </w:r>
          </w:p>
        </w:tc>
      </w:tr>
      <w:tr w:rsidR="00C4496F" w14:paraId="19871F06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7BE1FB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99258F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42D4CF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EAFEB1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6397896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 яз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D3D362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Валеева З.М.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61159E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320 </w:t>
            </w:r>
          </w:p>
        </w:tc>
      </w:tr>
      <w:tr w:rsidR="00C4496F" w14:paraId="425DA778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BDEDBD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564D37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DDD2400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BAF8DB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E9AFC5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08D39C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Сыртланова Л.А.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AAE69C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333 </w:t>
            </w:r>
          </w:p>
        </w:tc>
      </w:tr>
      <w:tr w:rsidR="00C4496F" w14:paraId="5FF048F2" w14:textId="77777777">
        <w:trPr>
          <w:trHeight w:hRule="exact" w:val="220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DEE744C" w14:textId="77777777" w:rsidR="00C4496F" w:rsidRDefault="000E5394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24Ю-2</w:t>
            </w:r>
          </w:p>
        </w:tc>
      </w:tr>
      <w:tr w:rsidR="00C4496F" w14:paraId="2DD7D722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2B54BE" w14:textId="77777777" w:rsidR="00C4496F" w:rsidRDefault="00C4496F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5EB4EC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4F888C" w14:textId="77777777" w:rsidR="00C4496F" w:rsidRDefault="00C4496F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3608EC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012A11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Физика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B7956E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Сыртланова Л.А.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EC9333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333 </w:t>
            </w:r>
          </w:p>
        </w:tc>
      </w:tr>
      <w:tr w:rsidR="00C4496F" w14:paraId="7714C6F3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64F164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8D7274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6C9FE9" w14:textId="77777777" w:rsidR="00C4496F" w:rsidRDefault="00C4496F"/>
        </w:tc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3F8A55" w14:textId="77777777" w:rsidR="00C4496F" w:rsidRPr="006A5820" w:rsidRDefault="000E5394">
            <w:pPr>
              <w:tabs>
                <w:tab w:val="left" w:pos="46"/>
              </w:tabs>
              <w:autoSpaceDE w:val="0"/>
              <w:autoSpaceDN w:val="0"/>
              <w:spacing w:before="212" w:after="0" w:line="386" w:lineRule="auto"/>
              <w:ind w:left="24"/>
              <w:rPr>
                <w:lang w:val="ru-RU"/>
              </w:rPr>
            </w:pP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>4Ю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u w:val="single"/>
                <w:lang w:val="ru-RU"/>
              </w:rPr>
              <w:t xml:space="preserve">-3 - 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>Ликвидация задо4Ю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u w:val="single"/>
                <w:lang w:val="ru-RU"/>
              </w:rPr>
              <w:t xml:space="preserve">-4- 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 xml:space="preserve">Ликвидация </w:t>
            </w:r>
            <w:proofErr w:type="spellStart"/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>задол</w:t>
            </w:r>
            <w:proofErr w:type="spellEnd"/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AAACCD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proofErr w:type="spellStart"/>
            <w:r>
              <w:rPr>
                <w:rFonts w:ascii="TimesNewRomanPSMT" w:eastAsia="TimesNewRomanPSMT" w:hAnsi="TimesNewRomanPSMT"/>
                <w:color w:val="000000"/>
                <w:sz w:val="18"/>
              </w:rPr>
              <w:t>Ин</w:t>
            </w:r>
            <w:proofErr w:type="spellEnd"/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/>
                <w:color w:val="000000"/>
                <w:sz w:val="18"/>
              </w:rPr>
              <w:t>яз</w:t>
            </w:r>
            <w:proofErr w:type="spellEnd"/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B43114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Валеева З.М.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3CBA8BA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320 </w:t>
            </w:r>
          </w:p>
        </w:tc>
      </w:tr>
      <w:tr w:rsidR="00C4496F" w14:paraId="629C8939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21613E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24Ю-3 - Ликвидация задолженностей</w:t>
            </w:r>
          </w:p>
        </w:tc>
      </w:tr>
      <w:tr w:rsidR="00C4496F" w14:paraId="6CFCB147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4939BB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389599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CFE02E" w14:textId="77777777" w:rsidR="00C4496F" w:rsidRDefault="00C4496F"/>
        </w:tc>
        <w:tc>
          <w:tcPr>
            <w:tcW w:w="1410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14:paraId="68D81721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FC45B3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D0AAF68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DF7F848" w14:textId="77777777" w:rsidR="00C4496F" w:rsidRDefault="00C4496F"/>
        </w:tc>
      </w:tr>
      <w:tr w:rsidR="00C4496F" w14:paraId="23FB44CD" w14:textId="77777777">
        <w:trPr>
          <w:trHeight w:hRule="exact" w:val="220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29E9CE" w14:textId="122BE685" w:rsidR="00C4496F" w:rsidRDefault="000E5394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24Ю-4</w:t>
            </w:r>
          </w:p>
        </w:tc>
      </w:tr>
      <w:tr w:rsidR="00C4496F" w14:paraId="64290BD3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8B3274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1B7F01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E434BC" w14:textId="77777777" w:rsidR="00C4496F" w:rsidRDefault="00C4496F"/>
        </w:tc>
        <w:tc>
          <w:tcPr>
            <w:tcW w:w="1410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14:paraId="4EC7F560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1D3F10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Общество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0924D3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Анастасьев А.Г.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D68E98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314 </w:t>
            </w:r>
          </w:p>
        </w:tc>
      </w:tr>
      <w:tr w:rsidR="00C4496F" w14:paraId="3E401B83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B776BF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532FBD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5B41E6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FBDF08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A824DF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9B7F97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Стюкова Я.Д.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7A9202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217 </w:t>
            </w:r>
          </w:p>
        </w:tc>
      </w:tr>
      <w:tr w:rsidR="00C4496F" w14:paraId="5F1DB430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6C40B0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FA8073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1E6D74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59E563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C1F688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1BAB15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7EF8DA" w14:textId="77777777" w:rsidR="00C4496F" w:rsidRDefault="00C4496F"/>
        </w:tc>
      </w:tr>
      <w:tr w:rsidR="00C4496F" w14:paraId="52B94E28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966BFC" w14:textId="77777777" w:rsidR="00C4496F" w:rsidRDefault="000E5394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24СА-1 </w:t>
            </w:r>
          </w:p>
        </w:tc>
      </w:tr>
      <w:tr w:rsidR="00C4496F" w14:paraId="792AAD6C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F8236F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F741711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5,6,7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A5B46E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079DDA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3F8F62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6C7E9D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Баранова Н.Г.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44228FA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338 </w:t>
            </w:r>
          </w:p>
        </w:tc>
      </w:tr>
      <w:tr w:rsidR="00C4496F" w14:paraId="00CFC3BB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4C07AF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24СА-2</w:t>
            </w:r>
          </w:p>
        </w:tc>
      </w:tr>
      <w:tr w:rsidR="00C4496F" w14:paraId="7F5795F5" w14:textId="77777777">
        <w:trPr>
          <w:trHeight w:hRule="exact" w:val="220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D9499DA" w14:textId="77777777" w:rsidR="00C4496F" w:rsidRDefault="00C4496F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DF0D87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1,2,3,4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169E00" w14:textId="77777777" w:rsidR="00C4496F" w:rsidRDefault="00C4496F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B85B6A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97BD42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447F51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Баранова Н.Г.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FD52776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338 </w:t>
            </w:r>
          </w:p>
        </w:tc>
      </w:tr>
      <w:tr w:rsidR="00C4496F" w14:paraId="2B361078" w14:textId="77777777">
        <w:trPr>
          <w:trHeight w:hRule="exact" w:val="214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20CBC4" w14:textId="77777777" w:rsidR="00C4496F" w:rsidRDefault="00C4496F"/>
        </w:tc>
      </w:tr>
      <w:tr w:rsidR="00C4496F" w14:paraId="503444DE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22A582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24уКСК-1 - Ликвидация задолженностей</w:t>
            </w:r>
          </w:p>
        </w:tc>
      </w:tr>
      <w:tr w:rsidR="00C4496F" w14:paraId="57C83724" w14:textId="77777777">
        <w:trPr>
          <w:trHeight w:hRule="exact" w:val="20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42CDEC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DE27EF9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2DDEB1" w14:textId="77777777" w:rsidR="00C4496F" w:rsidRDefault="00C4496F"/>
        </w:tc>
        <w:tc>
          <w:tcPr>
            <w:tcW w:w="1410" w:type="dxa"/>
            <w:tcMar>
              <w:left w:w="0" w:type="dxa"/>
              <w:right w:w="0" w:type="dxa"/>
            </w:tcMar>
          </w:tcPr>
          <w:p w14:paraId="1BC4F210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870768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341870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9A840A" w14:textId="77777777" w:rsidR="00C4496F" w:rsidRDefault="00C4496F"/>
        </w:tc>
      </w:tr>
    </w:tbl>
    <w:p w14:paraId="36F8532B" w14:textId="77777777" w:rsidR="00C4496F" w:rsidRDefault="00C4496F">
      <w:pPr>
        <w:autoSpaceDE w:val="0"/>
        <w:autoSpaceDN w:val="0"/>
        <w:spacing w:after="0" w:line="14" w:lineRule="exact"/>
      </w:pPr>
    </w:p>
    <w:p w14:paraId="6F9B7275" w14:textId="77777777" w:rsidR="00C4496F" w:rsidRDefault="00C4496F">
      <w:pPr>
        <w:sectPr w:rsidR="00C4496F">
          <w:pgSz w:w="11906" w:h="16838"/>
          <w:pgMar w:top="268" w:right="596" w:bottom="218" w:left="1440" w:header="720" w:footer="720" w:gutter="0"/>
          <w:cols w:space="720"/>
          <w:docGrid w:linePitch="360"/>
        </w:sectPr>
      </w:pPr>
    </w:p>
    <w:p w14:paraId="3982EA8A" w14:textId="77777777" w:rsidR="00C4496F" w:rsidRDefault="00C4496F">
      <w:pPr>
        <w:autoSpaceDE w:val="0"/>
        <w:autoSpaceDN w:val="0"/>
        <w:spacing w:after="64" w:line="220" w:lineRule="exact"/>
      </w:pPr>
    </w:p>
    <w:tbl>
      <w:tblPr>
        <w:tblW w:w="0" w:type="auto"/>
        <w:tblInd w:w="35" w:type="dxa"/>
        <w:tblLayout w:type="fixed"/>
        <w:tblLook w:val="04A0" w:firstRow="1" w:lastRow="0" w:firstColumn="1" w:lastColumn="0" w:noHBand="0" w:noVBand="1"/>
      </w:tblPr>
      <w:tblGrid>
        <w:gridCol w:w="1024"/>
        <w:gridCol w:w="712"/>
        <w:gridCol w:w="1706"/>
        <w:gridCol w:w="1994"/>
        <w:gridCol w:w="1706"/>
        <w:gridCol w:w="1926"/>
        <w:gridCol w:w="740"/>
      </w:tblGrid>
      <w:tr w:rsidR="00C4496F" w14:paraId="54EA67A5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6C89AB" w14:textId="77777777" w:rsidR="00C4496F" w:rsidRDefault="000E5394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24уКСК-2- Ликвидация задолженностей</w:t>
            </w:r>
          </w:p>
        </w:tc>
      </w:tr>
      <w:tr w:rsidR="00C4496F" w14:paraId="6B2CB333" w14:textId="77777777" w:rsidTr="00A14033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970EF7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25F465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1D984A" w14:textId="77777777" w:rsidR="00C4496F" w:rsidRDefault="00C4496F"/>
        </w:tc>
        <w:tc>
          <w:tcPr>
            <w:tcW w:w="1994" w:type="dxa"/>
            <w:tcMar>
              <w:left w:w="0" w:type="dxa"/>
              <w:right w:w="0" w:type="dxa"/>
            </w:tcMar>
          </w:tcPr>
          <w:p w14:paraId="3268214E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D27FAE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7927F4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FE8B24" w14:textId="77777777" w:rsidR="00C4496F" w:rsidRDefault="00C4496F"/>
        </w:tc>
      </w:tr>
      <w:tr w:rsidR="00C4496F" w14:paraId="342C0319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E3A48A" w14:textId="77777777" w:rsidR="00C4496F" w:rsidRDefault="000E5394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24уЛ-1</w:t>
            </w:r>
          </w:p>
        </w:tc>
      </w:tr>
      <w:tr w:rsidR="00C4496F" w14:paraId="3D796F25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7F9C11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9304AE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1,2,3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274C25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A1057A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5BF195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Основы логист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4FE048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Сморкалова Е.В.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35C0D5D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301 </w:t>
            </w:r>
          </w:p>
        </w:tc>
      </w:tr>
      <w:tr w:rsidR="00C4496F" w14:paraId="7159CA85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A9A76B" w14:textId="77777777" w:rsidR="00C4496F" w:rsidRDefault="00C4496F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88B0ED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7F85415" w14:textId="77777777" w:rsidR="00C4496F" w:rsidRDefault="00C4496F"/>
        </w:tc>
        <w:tc>
          <w:tcPr>
            <w:tcW w:w="1994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BE7742" w14:textId="77777777" w:rsidR="00C4496F" w:rsidRDefault="000E5394">
            <w:pPr>
              <w:autoSpaceDE w:val="0"/>
              <w:autoSpaceDN w:val="0"/>
              <w:spacing w:before="210"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24Э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  <w:u w:val="single"/>
              </w:rPr>
              <w:t xml:space="preserve">-1 -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Ликвидация задол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F1D958" w14:textId="77777777" w:rsidR="00C4496F" w:rsidRDefault="00C4496F"/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2BF1EA" w14:textId="77777777" w:rsidR="00C4496F" w:rsidRDefault="00C4496F"/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EC7BE5" w14:textId="77777777" w:rsidR="00C4496F" w:rsidRDefault="00C4496F"/>
        </w:tc>
      </w:tr>
      <w:tr w:rsidR="00C4496F" w14:paraId="546105DD" w14:textId="77777777">
        <w:trPr>
          <w:trHeight w:hRule="exact" w:val="220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BB315A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24Э-1 - Ликвидация задолженностей</w:t>
            </w:r>
          </w:p>
        </w:tc>
      </w:tr>
      <w:tr w:rsidR="00C4496F" w14:paraId="3A578DD9" w14:textId="77777777" w:rsidTr="00A14033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2AC3A8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A0CBBC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B4E4FA" w14:textId="77777777" w:rsidR="00C4496F" w:rsidRDefault="00C4496F"/>
        </w:tc>
        <w:tc>
          <w:tcPr>
            <w:tcW w:w="1994" w:type="dxa"/>
            <w:vMerge/>
            <w:tcBorders>
              <w:top w:val="single" w:sz="3" w:space="0" w:color="000000"/>
              <w:bottom w:val="single" w:sz="4" w:space="0" w:color="000000"/>
            </w:tcBorders>
          </w:tcPr>
          <w:p w14:paraId="65C14A6C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350F7F6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457355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7664AFC" w14:textId="77777777" w:rsidR="00C4496F" w:rsidRDefault="00C4496F"/>
        </w:tc>
      </w:tr>
      <w:tr w:rsidR="00C4496F" w14:paraId="5A867D80" w14:textId="77777777">
        <w:trPr>
          <w:trHeight w:hRule="exact" w:val="220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E991AD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24Э-2</w:t>
            </w:r>
          </w:p>
        </w:tc>
      </w:tr>
      <w:tr w:rsidR="00C4496F" w14:paraId="54883E08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8987AA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2681BD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1,2,3,4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4C0899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F2C6B9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BE8BD6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Информатика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076869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Крестьянинов М.Д.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3D4B8E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221 </w:t>
            </w:r>
          </w:p>
        </w:tc>
      </w:tr>
      <w:tr w:rsidR="00C4496F" w14:paraId="33805BC6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C0A2A2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2BDFA4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42F78A9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34BC52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294FDC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E97C00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46ADA4" w14:textId="77777777" w:rsidR="00C4496F" w:rsidRDefault="00C4496F"/>
        </w:tc>
      </w:tr>
      <w:tr w:rsidR="00C4496F" w:rsidRPr="00A14033" w14:paraId="6B9C3669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4D9AC3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3710E4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8FE3CD" w14:textId="77777777" w:rsidR="00C4496F" w:rsidRDefault="00C4496F"/>
        </w:tc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231BAC" w14:textId="77777777" w:rsidR="00C4496F" w:rsidRPr="006A5820" w:rsidRDefault="000E5394">
            <w:pPr>
              <w:autoSpaceDE w:val="0"/>
              <w:autoSpaceDN w:val="0"/>
              <w:spacing w:before="212" w:after="0" w:line="386" w:lineRule="auto"/>
              <w:jc w:val="center"/>
              <w:rPr>
                <w:lang w:val="ru-RU"/>
              </w:rPr>
            </w:pP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>3ВЕБ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u w:val="single"/>
                <w:lang w:val="ru-RU"/>
              </w:rPr>
              <w:t xml:space="preserve">-1- 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>Ликвидация задо3ВЕБ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u w:val="single"/>
                <w:lang w:val="ru-RU"/>
              </w:rPr>
              <w:t xml:space="preserve">-2- 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 xml:space="preserve">Ликвидация </w:t>
            </w:r>
            <w:proofErr w:type="spellStart"/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>задо</w:t>
            </w:r>
            <w:proofErr w:type="spellEnd"/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9E9540C" w14:textId="77777777" w:rsidR="00C4496F" w:rsidRPr="006A5820" w:rsidRDefault="00C4496F">
            <w:pPr>
              <w:rPr>
                <w:lang w:val="ru-RU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74A43E6" w14:textId="77777777" w:rsidR="00C4496F" w:rsidRPr="006A5820" w:rsidRDefault="00C4496F">
            <w:pPr>
              <w:rPr>
                <w:lang w:val="ru-RU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1BABD8" w14:textId="77777777" w:rsidR="00C4496F" w:rsidRPr="006A5820" w:rsidRDefault="00C4496F">
            <w:pPr>
              <w:rPr>
                <w:lang w:val="ru-RU"/>
              </w:rPr>
            </w:pPr>
          </w:p>
        </w:tc>
      </w:tr>
      <w:tr w:rsidR="00C4496F" w14:paraId="543BD6F9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2E05C25" w14:textId="77777777" w:rsidR="00C4496F" w:rsidRDefault="000E5394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23ВЕБ-1-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Ликвидация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задолженностей</w:t>
            </w:r>
            <w:proofErr w:type="spellEnd"/>
          </w:p>
        </w:tc>
      </w:tr>
      <w:tr w:rsidR="00C4496F" w14:paraId="72672F1E" w14:textId="77777777" w:rsidTr="00A14033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6B2FF01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BED7618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FD8616B" w14:textId="77777777" w:rsidR="00C4496F" w:rsidRDefault="00C4496F"/>
        </w:tc>
        <w:tc>
          <w:tcPr>
            <w:tcW w:w="1994" w:type="dxa"/>
            <w:vMerge/>
            <w:tcBorders>
              <w:top w:val="single" w:sz="4" w:space="0" w:color="000000"/>
              <w:bottom w:val="single" w:sz="3" w:space="0" w:color="000000"/>
            </w:tcBorders>
          </w:tcPr>
          <w:p w14:paraId="7B1E1285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B9718D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46042B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D1AA636" w14:textId="77777777" w:rsidR="00C4496F" w:rsidRDefault="00C4496F"/>
        </w:tc>
      </w:tr>
      <w:tr w:rsidR="00C4496F" w14:paraId="1C139493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B87995E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23ВЕБ-2- Ликвидация задолженностей</w:t>
            </w:r>
          </w:p>
        </w:tc>
      </w:tr>
      <w:tr w:rsidR="00C4496F" w14:paraId="0406426A" w14:textId="77777777" w:rsidTr="00A14033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63794C2" w14:textId="77777777" w:rsidR="00C4496F" w:rsidRDefault="00C4496F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D52A9A6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43109C" w14:textId="77777777" w:rsidR="00C4496F" w:rsidRDefault="00C4496F"/>
        </w:tc>
        <w:tc>
          <w:tcPr>
            <w:tcW w:w="1994" w:type="dxa"/>
            <w:vMerge/>
            <w:tcBorders>
              <w:top w:val="single" w:sz="4" w:space="0" w:color="000000"/>
              <w:bottom w:val="single" w:sz="3" w:space="0" w:color="000000"/>
            </w:tcBorders>
          </w:tcPr>
          <w:p w14:paraId="22E0F934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C51323" w14:textId="77777777" w:rsidR="00C4496F" w:rsidRDefault="00C4496F"/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7BF7FC" w14:textId="77777777" w:rsidR="00C4496F" w:rsidRDefault="00C4496F"/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E56952" w14:textId="77777777" w:rsidR="00C4496F" w:rsidRDefault="00C4496F"/>
        </w:tc>
      </w:tr>
      <w:tr w:rsidR="00C4496F" w14:paraId="36AD1B5C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F2E84E4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23З-1</w:t>
            </w:r>
          </w:p>
        </w:tc>
      </w:tr>
      <w:tr w:rsidR="00C4496F" w14:paraId="113F25F4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9FF6E11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72E4D41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56909A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F6438E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8A6FBB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России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ED4E46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Сафуанова З.А.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6E0984A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214 </w:t>
            </w:r>
          </w:p>
        </w:tc>
      </w:tr>
      <w:tr w:rsidR="00C4496F" w14:paraId="0949AC26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E9FB7AA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55CD2D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6,7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ACF7B6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A7DC14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B2D8BC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Математика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318CAB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Д.Ф.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EE7D4C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327 </w:t>
            </w:r>
          </w:p>
        </w:tc>
      </w:tr>
      <w:tr w:rsidR="00C4496F" w14:paraId="705CB362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A5DD19E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3F93DC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182342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0D67A1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4D5E5B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29C538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7FA7FF" w14:textId="77777777" w:rsidR="00C4496F" w:rsidRDefault="00C4496F"/>
        </w:tc>
      </w:tr>
      <w:tr w:rsidR="00C4496F" w14:paraId="415E259F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F5A96F6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23З-2</w:t>
            </w:r>
          </w:p>
        </w:tc>
      </w:tr>
      <w:tr w:rsidR="00C4496F" w14:paraId="26213CCF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3D61ED3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8696B3A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438375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171538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C95C688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Основы геодезии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EE2A4B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Набиева Н.В.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D965BF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337 </w:t>
            </w:r>
          </w:p>
        </w:tc>
      </w:tr>
      <w:tr w:rsidR="00C4496F" w14:paraId="32AFE0C3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426A4AB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881B4C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8C1105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975C18F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8F7580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России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9B6E37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Сафуанова З.А.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E00F18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214 </w:t>
            </w:r>
          </w:p>
        </w:tc>
      </w:tr>
      <w:tr w:rsidR="00C4496F" w:rsidRPr="00A14033" w14:paraId="4291947C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04E78E6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80E425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BD626A" w14:textId="77777777" w:rsidR="00C4496F" w:rsidRDefault="00C4496F"/>
        </w:tc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7569D5" w14:textId="77777777" w:rsidR="00C4496F" w:rsidRPr="006A5820" w:rsidRDefault="000E5394">
            <w:pPr>
              <w:autoSpaceDE w:val="0"/>
              <w:autoSpaceDN w:val="0"/>
              <w:spacing w:before="214" w:after="0" w:line="386" w:lineRule="auto"/>
              <w:jc w:val="center"/>
              <w:rPr>
                <w:lang w:val="ru-RU"/>
              </w:rPr>
            </w:pP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>23Л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u w:val="single"/>
                <w:lang w:val="ru-RU"/>
              </w:rPr>
              <w:t xml:space="preserve">-1- 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>Ликвидация задол23Л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u w:val="single"/>
                <w:lang w:val="ru-RU"/>
              </w:rPr>
              <w:t xml:space="preserve">-2- 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 xml:space="preserve">Ликвидация </w:t>
            </w:r>
            <w:proofErr w:type="spellStart"/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>задол</w:t>
            </w:r>
            <w:proofErr w:type="spellEnd"/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369C461" w14:textId="77777777" w:rsidR="00C4496F" w:rsidRPr="006A5820" w:rsidRDefault="00C4496F">
            <w:pPr>
              <w:rPr>
                <w:lang w:val="ru-RU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9F9953" w14:textId="77777777" w:rsidR="00C4496F" w:rsidRPr="006A5820" w:rsidRDefault="00C4496F">
            <w:pPr>
              <w:rPr>
                <w:lang w:val="ru-RU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4C9F38F" w14:textId="77777777" w:rsidR="00C4496F" w:rsidRPr="006A5820" w:rsidRDefault="00C4496F">
            <w:pPr>
              <w:rPr>
                <w:lang w:val="ru-RU"/>
              </w:rPr>
            </w:pPr>
          </w:p>
        </w:tc>
      </w:tr>
      <w:tr w:rsidR="00C4496F" w14:paraId="48263B2A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5FA2339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23Л-1-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Ликвидация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задолженностей</w:t>
            </w:r>
            <w:proofErr w:type="spellEnd"/>
          </w:p>
        </w:tc>
      </w:tr>
      <w:tr w:rsidR="00C4496F" w14:paraId="6E754922" w14:textId="77777777" w:rsidTr="00A14033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DB8A4F4" w14:textId="77777777" w:rsidR="00C4496F" w:rsidRDefault="00C4496F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F9D17A8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8A15AFA" w14:textId="77777777" w:rsidR="00C4496F" w:rsidRDefault="00C4496F"/>
        </w:tc>
        <w:tc>
          <w:tcPr>
            <w:tcW w:w="1994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14:paraId="212C0595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0DEFA06" w14:textId="77777777" w:rsidR="00C4496F" w:rsidRDefault="00C4496F"/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52A8A4C" w14:textId="77777777" w:rsidR="00C4496F" w:rsidRDefault="00C4496F"/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C0888CE" w14:textId="77777777" w:rsidR="00C4496F" w:rsidRDefault="00C4496F"/>
        </w:tc>
      </w:tr>
      <w:tr w:rsidR="00C4496F" w14:paraId="67882A9C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48398C3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23Л-2- Ликвидация задолженностей</w:t>
            </w:r>
          </w:p>
        </w:tc>
      </w:tr>
      <w:tr w:rsidR="00C4496F" w14:paraId="25F974A9" w14:textId="77777777" w:rsidTr="00A14033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DD77E3B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129C49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028A4B" w14:textId="77777777" w:rsidR="00C4496F" w:rsidRDefault="00C4496F"/>
        </w:tc>
        <w:tc>
          <w:tcPr>
            <w:tcW w:w="1994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14:paraId="648016C4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F64DE6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172B3A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E20C2A" w14:textId="77777777" w:rsidR="00C4496F" w:rsidRDefault="00C4496F"/>
        </w:tc>
      </w:tr>
      <w:tr w:rsidR="00C4496F" w14:paraId="2808B4A8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DFD4338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23ОИБ-1</w:t>
            </w:r>
          </w:p>
        </w:tc>
      </w:tr>
      <w:tr w:rsidR="00C4496F" w14:paraId="3BEC74CF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1074780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4EFBBA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1,2,3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1BDCB8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EF69FE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C2055F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ОАиП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054EE05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Лахмуткина Т.Г.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3C0DDC" w14:textId="77777777" w:rsidR="00C4496F" w:rsidRDefault="00C4496F"/>
        </w:tc>
      </w:tr>
      <w:tr w:rsidR="00C4496F" w14:paraId="2B5A8E4C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949F267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E54504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957E00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0F8DC9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BF0BF3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3A1808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B8D1EE" w14:textId="77777777" w:rsidR="00C4496F" w:rsidRDefault="00C4496F"/>
        </w:tc>
      </w:tr>
      <w:tr w:rsidR="00C4496F" w14:paraId="63682EC2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C11D6BF" w14:textId="77777777" w:rsidR="00C4496F" w:rsidRDefault="000E5394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23П-1</w:t>
            </w:r>
          </w:p>
        </w:tc>
      </w:tr>
      <w:tr w:rsidR="00C4496F" w14:paraId="63442851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ED6AC5B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C9EFDC4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3.4,5,6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7A38D1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DE2AA6E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B10538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ТВИМС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220538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Абдрахманов Р.Г.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2F00F2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323а </w:t>
            </w:r>
          </w:p>
        </w:tc>
      </w:tr>
      <w:tr w:rsidR="00C4496F" w:rsidRPr="00A14033" w14:paraId="773FE44B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8CB948D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0EB8FE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DBC4F5" w14:textId="77777777" w:rsidR="00C4496F" w:rsidRDefault="00C4496F"/>
        </w:tc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1FDF4A" w14:textId="77777777" w:rsidR="00C4496F" w:rsidRPr="006A5820" w:rsidRDefault="000E5394">
            <w:pPr>
              <w:autoSpaceDE w:val="0"/>
              <w:autoSpaceDN w:val="0"/>
              <w:spacing w:before="210" w:after="0" w:line="386" w:lineRule="auto"/>
              <w:jc w:val="center"/>
              <w:rPr>
                <w:lang w:val="ru-RU"/>
              </w:rPr>
            </w:pP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>23П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u w:val="single"/>
                <w:lang w:val="ru-RU"/>
              </w:rPr>
              <w:t xml:space="preserve">-2 - 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>Ликвидация задол23П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u w:val="single"/>
                <w:lang w:val="ru-RU"/>
              </w:rPr>
              <w:t xml:space="preserve">-4- 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 xml:space="preserve">Ликвидация </w:t>
            </w:r>
            <w:proofErr w:type="spellStart"/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>задол</w:t>
            </w:r>
            <w:proofErr w:type="spellEnd"/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C6167D" w14:textId="77777777" w:rsidR="00C4496F" w:rsidRPr="006A5820" w:rsidRDefault="00C4496F">
            <w:pPr>
              <w:rPr>
                <w:lang w:val="ru-RU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15995DF" w14:textId="77777777" w:rsidR="00C4496F" w:rsidRPr="006A5820" w:rsidRDefault="00C4496F">
            <w:pPr>
              <w:rPr>
                <w:lang w:val="ru-RU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D76B66" w14:textId="77777777" w:rsidR="00C4496F" w:rsidRPr="006A5820" w:rsidRDefault="00C4496F">
            <w:pPr>
              <w:rPr>
                <w:lang w:val="ru-RU"/>
              </w:rPr>
            </w:pPr>
          </w:p>
        </w:tc>
      </w:tr>
      <w:tr w:rsidR="00C4496F" w14:paraId="74B1B7EF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92612F2" w14:textId="77777777" w:rsidR="00C4496F" w:rsidRDefault="000E5394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23П-2 -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Ликвидация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задолженностей</w:t>
            </w:r>
            <w:proofErr w:type="spellEnd"/>
          </w:p>
        </w:tc>
      </w:tr>
      <w:tr w:rsidR="00C4496F" w14:paraId="5509D85A" w14:textId="77777777" w:rsidTr="00A14033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0EA4CD9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9318F2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30B5EA" w14:textId="77777777" w:rsidR="00C4496F" w:rsidRDefault="00C4496F"/>
        </w:tc>
        <w:tc>
          <w:tcPr>
            <w:tcW w:w="1994" w:type="dxa"/>
            <w:vMerge/>
            <w:tcBorders>
              <w:top w:val="single" w:sz="4" w:space="0" w:color="000000"/>
              <w:bottom w:val="single" w:sz="3" w:space="0" w:color="000000"/>
            </w:tcBorders>
          </w:tcPr>
          <w:p w14:paraId="44BF75C0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1512E2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38215A8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85B8A7" w14:textId="77777777" w:rsidR="00C4496F" w:rsidRDefault="00C4496F"/>
        </w:tc>
      </w:tr>
      <w:tr w:rsidR="00C4496F" w14:paraId="0D92307B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5BDCDEF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23П-4- Ликвидация задолженностей</w:t>
            </w:r>
          </w:p>
        </w:tc>
      </w:tr>
      <w:tr w:rsidR="00C4496F" w14:paraId="23F25322" w14:textId="77777777" w:rsidTr="00A14033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C5A8C77" w14:textId="77777777" w:rsidR="00C4496F" w:rsidRDefault="00C4496F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CB8A64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3892460" w14:textId="77777777" w:rsidR="00C4496F" w:rsidRDefault="00C4496F"/>
        </w:tc>
        <w:tc>
          <w:tcPr>
            <w:tcW w:w="1994" w:type="dxa"/>
            <w:vMerge/>
            <w:tcBorders>
              <w:top w:val="single" w:sz="4" w:space="0" w:color="000000"/>
              <w:bottom w:val="single" w:sz="3" w:space="0" w:color="000000"/>
            </w:tcBorders>
          </w:tcPr>
          <w:p w14:paraId="2F454F11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F71100" w14:textId="77777777" w:rsidR="00C4496F" w:rsidRDefault="00C4496F"/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53EDF6" w14:textId="77777777" w:rsidR="00C4496F" w:rsidRDefault="00C4496F"/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DCE2B7" w14:textId="77777777" w:rsidR="00C4496F" w:rsidRDefault="00C4496F"/>
        </w:tc>
      </w:tr>
      <w:tr w:rsidR="00C4496F" w14:paraId="2703EA80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26C1239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23П-5</w:t>
            </w:r>
          </w:p>
        </w:tc>
      </w:tr>
      <w:tr w:rsidR="00C4496F" w14:paraId="07DD7164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C480983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A1DEB3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6E95963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16F511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C47FAA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ЭВМ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628B94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Д.Ф.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91790B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327 </w:t>
            </w:r>
          </w:p>
        </w:tc>
      </w:tr>
      <w:tr w:rsidR="00C4496F" w14:paraId="629A8475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553CD5D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FA3FEE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D734A74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FC1870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442416E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CD4CA09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57BA80" w14:textId="77777777" w:rsidR="00C4496F" w:rsidRDefault="00C4496F"/>
        </w:tc>
      </w:tr>
      <w:tr w:rsidR="00C4496F" w14:paraId="76C22E1B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CD8730A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23П-6</w:t>
            </w:r>
          </w:p>
        </w:tc>
      </w:tr>
      <w:tr w:rsidR="00C4496F" w14:paraId="2CA3A7BA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26FBC18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8FA8FA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526ADF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DA9DA5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2DE7200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AC8202C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Каримова И.Р.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871E55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336 </w:t>
            </w:r>
          </w:p>
        </w:tc>
      </w:tr>
      <w:tr w:rsidR="00C4496F" w14:paraId="64980C51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D66665C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C719E73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DD8A979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BEA5EFF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4B46E3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ЭВМ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EB3BD1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Султанов Д.Ф.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662BA76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327 </w:t>
            </w:r>
          </w:p>
        </w:tc>
      </w:tr>
      <w:tr w:rsidR="00C4496F" w14:paraId="767CFA89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81D7C42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34BAFA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F60235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BF689F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1D6C8A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D99644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6668806" w14:textId="77777777" w:rsidR="00C4496F" w:rsidRDefault="00C4496F"/>
        </w:tc>
      </w:tr>
      <w:tr w:rsidR="00C4496F" w14:paraId="406A963E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3A447FD" w14:textId="77777777" w:rsidR="00C4496F" w:rsidRDefault="000E5394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23ПО-1</w:t>
            </w:r>
          </w:p>
        </w:tc>
      </w:tr>
      <w:tr w:rsidR="00C4496F" w14:paraId="3E8A4EF5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412A07D" w14:textId="77777777" w:rsidR="00C4496F" w:rsidRDefault="00C4496F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9A3BEB0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D759A0" w14:textId="77777777" w:rsidR="00C4496F" w:rsidRDefault="00C4496F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963A58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F493F66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120871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Сафуанова З.А.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DAAF77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214 </w:t>
            </w:r>
          </w:p>
        </w:tc>
      </w:tr>
      <w:tr w:rsidR="00C4496F" w14:paraId="3A7F53A3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B03E80A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E9BC12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4E0E2B9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668110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7222F1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B3797A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4815F5" w14:textId="77777777" w:rsidR="00C4496F" w:rsidRDefault="00C4496F"/>
        </w:tc>
      </w:tr>
      <w:tr w:rsidR="00C4496F" w14:paraId="59B973E6" w14:textId="77777777">
        <w:trPr>
          <w:trHeight w:hRule="exact" w:val="220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1B862F7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23ПО-2</w:t>
            </w:r>
          </w:p>
        </w:tc>
      </w:tr>
      <w:tr w:rsidR="00C4496F" w14:paraId="6E8C2B26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AA0140C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2DF3DE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F14784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65171D0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D8810C1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F78DF0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Сафуанова З.А.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0CF127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214 </w:t>
            </w:r>
          </w:p>
        </w:tc>
      </w:tr>
      <w:tr w:rsidR="00C4496F" w14:paraId="0E91C832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26043AC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10E27F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2,3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CDE0C7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35066F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44CFDB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БЖД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CE6BE07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Хасанова Л.Ф.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B14F899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110 </w:t>
            </w:r>
          </w:p>
        </w:tc>
      </w:tr>
      <w:tr w:rsidR="00C4496F" w14:paraId="6C592204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9B9EC00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9F7A91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D2DD9DA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0B5D7A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60E16FF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94E9E9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DE6F1B" w14:textId="77777777" w:rsidR="00C4496F" w:rsidRDefault="00C4496F"/>
        </w:tc>
      </w:tr>
      <w:tr w:rsidR="00C4496F" w14:paraId="317DAA3B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27AF109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23ПО-3</w:t>
            </w:r>
          </w:p>
        </w:tc>
      </w:tr>
      <w:tr w:rsidR="00C4496F" w14:paraId="0F4A6946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CF8699B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F846C9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C060F0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53C1D0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23F0E53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153DBF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Сафуанова З.А.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EEC00D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214 </w:t>
            </w:r>
          </w:p>
        </w:tc>
      </w:tr>
      <w:tr w:rsidR="00C4496F" w14:paraId="6DABE035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4B55EE6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D06676F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9BAEAE8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D2C177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54BD63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FF23990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96FE6F" w14:textId="77777777" w:rsidR="00C4496F" w:rsidRDefault="00C4496F"/>
        </w:tc>
      </w:tr>
      <w:tr w:rsidR="00C4496F" w14:paraId="2BAAE015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5C54311" w14:textId="77777777" w:rsidR="00C4496F" w:rsidRDefault="000E5394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23ПО-4</w:t>
            </w:r>
          </w:p>
        </w:tc>
      </w:tr>
      <w:tr w:rsidR="00C4496F" w14:paraId="7B2ECA3E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56357AD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275DB7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4431578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9B43DC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87094B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БЖД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7C48D4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Акчев С.А.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02CAE6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110 </w:t>
            </w:r>
          </w:p>
        </w:tc>
      </w:tr>
      <w:tr w:rsidR="00C4496F" w14:paraId="68A65795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D11B3EB" w14:textId="77777777" w:rsidR="00C4496F" w:rsidRDefault="00C4496F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3020E7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06B124A" w14:textId="77777777" w:rsidR="00C4496F" w:rsidRDefault="00C4496F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A96896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1E3C2E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ПиСО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F76395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Акчев С.А.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B45824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110 </w:t>
            </w:r>
          </w:p>
        </w:tc>
      </w:tr>
      <w:tr w:rsidR="00C4496F" w14:paraId="17256297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07AEEBB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23ПО-5</w:t>
            </w:r>
          </w:p>
        </w:tc>
      </w:tr>
      <w:tr w:rsidR="00C4496F" w14:paraId="0EC84561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043E87D" w14:textId="77777777" w:rsidR="00C4496F" w:rsidRDefault="00C4496F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3ACEA4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162B24" w14:textId="77777777" w:rsidR="00C4496F" w:rsidRDefault="00C4496F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81DB72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CC7650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ПиСО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E3A2FE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Акчев С.А.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F0D281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110 </w:t>
            </w:r>
          </w:p>
        </w:tc>
      </w:tr>
      <w:tr w:rsidR="00C4496F" w14:paraId="191BC846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41A5BA7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3AF619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001484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D1FFA79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D8CAB9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DE60216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BEAC888" w14:textId="77777777" w:rsidR="00C4496F" w:rsidRDefault="00C4496F"/>
        </w:tc>
      </w:tr>
      <w:tr w:rsidR="00C4496F" w14:paraId="5E35231D" w14:textId="77777777">
        <w:trPr>
          <w:trHeight w:hRule="exact" w:val="214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FD0F434" w14:textId="77777777" w:rsidR="00C4496F" w:rsidRDefault="000E5394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23СА-2 </w:t>
            </w:r>
          </w:p>
        </w:tc>
      </w:tr>
      <w:tr w:rsidR="00C4496F" w14:paraId="4AC3AB85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7910087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CE1196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2.3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857978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919920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AC6B18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9544F9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Сафуанова З.А.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83C25A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214 </w:t>
            </w:r>
          </w:p>
        </w:tc>
      </w:tr>
      <w:tr w:rsidR="00C4496F" w14:paraId="3E821275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F97E954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DF1775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693921C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591543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91840E" w14:textId="77777777" w:rsidR="00C4496F" w:rsidRDefault="000E5394">
            <w:pPr>
              <w:autoSpaceDE w:val="0"/>
              <w:autoSpaceDN w:val="0"/>
              <w:spacing w:before="10" w:after="0" w:line="20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Основы береж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83E953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Гильзер Е.М.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9ADFA2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16 </w:t>
            </w:r>
          </w:p>
        </w:tc>
      </w:tr>
      <w:tr w:rsidR="00C4496F" w14:paraId="01281D00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F0AECB8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23СА-3</w:t>
            </w:r>
          </w:p>
        </w:tc>
      </w:tr>
      <w:tr w:rsidR="00C4496F" w14:paraId="67B2A42A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AED276B" w14:textId="77777777" w:rsidR="00C4496F" w:rsidRDefault="00C4496F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0E2A55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7AEAFF" w14:textId="77777777" w:rsidR="00C4496F" w:rsidRDefault="00C4496F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963D0A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B05A9D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История России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90F26E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Сафуанова З.А.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B1450B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214 </w:t>
            </w:r>
          </w:p>
        </w:tc>
      </w:tr>
      <w:tr w:rsidR="00C4496F" w14:paraId="73428724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B50D21F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99DA8E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627DFD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8804E3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305839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B561CA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756F7A" w14:textId="77777777" w:rsidR="00C4496F" w:rsidRDefault="00C4496F"/>
        </w:tc>
      </w:tr>
      <w:tr w:rsidR="00C4496F" w14:paraId="7E1C14F9" w14:textId="77777777">
        <w:trPr>
          <w:trHeight w:hRule="exact" w:val="214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A475887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23уКСК-1</w:t>
            </w:r>
          </w:p>
        </w:tc>
      </w:tr>
      <w:tr w:rsidR="00C4496F" w14:paraId="7E7CE0E6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65D7DCF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BB030AA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47A1A7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1170D7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22B488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МПЦ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74A9BD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Никитин И.А.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A07387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</w:tr>
      <w:tr w:rsidR="00C4496F" w14:paraId="7F118209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7CCD61D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3EC212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A7F479" w14:textId="77777777" w:rsidR="00C4496F" w:rsidRDefault="00C4496F"/>
        </w:tc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5A87D1" w14:textId="77777777" w:rsidR="00C4496F" w:rsidRDefault="000E5394">
            <w:pPr>
              <w:autoSpaceDE w:val="0"/>
              <w:autoSpaceDN w:val="0"/>
              <w:spacing w:before="208"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23Э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  <w:u w:val="single"/>
              </w:rPr>
              <w:t xml:space="preserve">-1-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Ликвидация задол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19502A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25430A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28979C6" w14:textId="77777777" w:rsidR="00C4496F" w:rsidRDefault="00C4496F"/>
        </w:tc>
      </w:tr>
      <w:tr w:rsidR="00C4496F" w14:paraId="3CDA8205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DB67CB1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23Э-1- Ликвидация задолженностей</w:t>
            </w:r>
          </w:p>
        </w:tc>
      </w:tr>
      <w:tr w:rsidR="00C4496F" w14:paraId="3D214408" w14:textId="77777777" w:rsidTr="00A14033">
        <w:trPr>
          <w:trHeight w:hRule="exact" w:val="19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5BACCFD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56D137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A4F383" w14:textId="77777777" w:rsidR="00C4496F" w:rsidRDefault="00C4496F"/>
        </w:tc>
        <w:tc>
          <w:tcPr>
            <w:tcW w:w="1994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14:paraId="361EBBD6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18D303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6404DD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31B65E8" w14:textId="77777777" w:rsidR="00C4496F" w:rsidRDefault="00C4496F"/>
        </w:tc>
      </w:tr>
    </w:tbl>
    <w:p w14:paraId="403BBD13" w14:textId="77777777" w:rsidR="00C4496F" w:rsidRDefault="00C4496F">
      <w:pPr>
        <w:autoSpaceDE w:val="0"/>
        <w:autoSpaceDN w:val="0"/>
        <w:spacing w:after="0" w:line="14" w:lineRule="exact"/>
      </w:pPr>
    </w:p>
    <w:p w14:paraId="4ED15765" w14:textId="77777777" w:rsidR="00C4496F" w:rsidRDefault="00C4496F">
      <w:pPr>
        <w:sectPr w:rsidR="00C4496F">
          <w:pgSz w:w="11906" w:h="16838"/>
          <w:pgMar w:top="282" w:right="596" w:bottom="210" w:left="1440" w:header="720" w:footer="720" w:gutter="0"/>
          <w:cols w:space="720"/>
          <w:docGrid w:linePitch="360"/>
        </w:sectPr>
      </w:pPr>
    </w:p>
    <w:p w14:paraId="5012A132" w14:textId="77777777" w:rsidR="00C4496F" w:rsidRDefault="00C4496F">
      <w:pPr>
        <w:autoSpaceDE w:val="0"/>
        <w:autoSpaceDN w:val="0"/>
        <w:spacing w:after="60" w:line="220" w:lineRule="exact"/>
      </w:pPr>
    </w:p>
    <w:tbl>
      <w:tblPr>
        <w:tblW w:w="0" w:type="auto"/>
        <w:tblInd w:w="35" w:type="dxa"/>
        <w:tblLayout w:type="fixed"/>
        <w:tblLook w:val="04A0" w:firstRow="1" w:lastRow="0" w:firstColumn="1" w:lastColumn="0" w:noHBand="0" w:noVBand="1"/>
      </w:tblPr>
      <w:tblGrid>
        <w:gridCol w:w="1024"/>
        <w:gridCol w:w="712"/>
        <w:gridCol w:w="1706"/>
        <w:gridCol w:w="1994"/>
        <w:gridCol w:w="1706"/>
        <w:gridCol w:w="1926"/>
        <w:gridCol w:w="740"/>
      </w:tblGrid>
      <w:tr w:rsidR="00C4496F" w14:paraId="36404A8D" w14:textId="77777777">
        <w:trPr>
          <w:trHeight w:hRule="exact" w:val="212"/>
        </w:trPr>
        <w:tc>
          <w:tcPr>
            <w:tcW w:w="9808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5BEDD64" w14:textId="77777777" w:rsidR="00C4496F" w:rsidRDefault="000E5394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23Э-2 - Ликвидация задолженностей</w:t>
            </w:r>
          </w:p>
        </w:tc>
      </w:tr>
      <w:tr w:rsidR="00C4496F" w14:paraId="61D8BD54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78DB90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8C0312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45EA8A1" w14:textId="77777777" w:rsidR="00C4496F" w:rsidRDefault="00C4496F"/>
        </w:tc>
        <w:tc>
          <w:tcPr>
            <w:tcW w:w="1410" w:type="dxa"/>
            <w:tcMar>
              <w:left w:w="0" w:type="dxa"/>
              <w:right w:w="0" w:type="dxa"/>
            </w:tcMar>
          </w:tcPr>
          <w:p w14:paraId="3E77C8DC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616562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7B22AF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EE9BB8" w14:textId="77777777" w:rsidR="00C4496F" w:rsidRDefault="00C4496F"/>
        </w:tc>
      </w:tr>
      <w:tr w:rsidR="00C4496F" w14:paraId="182E35E0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2E43766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22ВЕБ-1 </w:t>
            </w:r>
          </w:p>
        </w:tc>
      </w:tr>
      <w:tr w:rsidR="00C4496F" w14:paraId="200108C0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FD5827B" w14:textId="77777777" w:rsidR="00C4496F" w:rsidRDefault="00C4496F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CFB73AF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6,7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591F9F5" w14:textId="77777777" w:rsidR="00C4496F" w:rsidRDefault="00C4496F"/>
        </w:tc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C2F0FBB" w14:textId="77777777" w:rsidR="00C4496F" w:rsidRDefault="000E5394">
            <w:pPr>
              <w:autoSpaceDE w:val="0"/>
              <w:autoSpaceDN w:val="0"/>
              <w:spacing w:before="212" w:after="0" w:line="271" w:lineRule="auto"/>
              <w:ind w:left="34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ВЕБ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  <w:u w:val="single"/>
              </w:rPr>
              <w:t xml:space="preserve">-2 -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Ликвидация задо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47B7013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 Яз.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873509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Валеева З.М.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40A7397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320 </w:t>
            </w:r>
          </w:p>
        </w:tc>
      </w:tr>
      <w:tr w:rsidR="00C4496F" w14:paraId="01152EBB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2B97D9F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22ВЕБ-2 - Ликвидация задолженностей</w:t>
            </w:r>
          </w:p>
        </w:tc>
      </w:tr>
      <w:tr w:rsidR="00C4496F" w14:paraId="73C3B421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4AE79FA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8A2E95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29E966" w14:textId="77777777" w:rsidR="00C4496F" w:rsidRDefault="00C4496F"/>
        </w:tc>
        <w:tc>
          <w:tcPr>
            <w:tcW w:w="1410" w:type="dxa"/>
            <w:vMerge/>
            <w:tcBorders>
              <w:top w:val="single" w:sz="3" w:space="0" w:color="000000"/>
              <w:bottom w:val="single" w:sz="4" w:space="0" w:color="000000"/>
            </w:tcBorders>
          </w:tcPr>
          <w:p w14:paraId="66EBD95A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FE2FBC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79F133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270A52" w14:textId="77777777" w:rsidR="00C4496F" w:rsidRDefault="00C4496F"/>
        </w:tc>
      </w:tr>
      <w:tr w:rsidR="00C4496F" w14:paraId="4657FFED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5E2515C" w14:textId="77777777" w:rsidR="00C4496F" w:rsidRDefault="000E5394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22ЗИО-1</w:t>
            </w:r>
          </w:p>
        </w:tc>
      </w:tr>
      <w:tr w:rsidR="00C4496F" w14:paraId="7E54D6A2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9020835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019C51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3,4,5,6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D698B5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AD23F5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493D6E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Выполнение работ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C66D1F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Набиева Н.В.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D54EEAA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337 </w:t>
            </w:r>
          </w:p>
        </w:tc>
      </w:tr>
      <w:tr w:rsidR="00C4496F" w:rsidRPr="00A14033" w14:paraId="250D8536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7BAEDC1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3FC3FA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4E36DF" w14:textId="77777777" w:rsidR="00C4496F" w:rsidRDefault="00C4496F"/>
        </w:tc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9BD5F7" w14:textId="77777777" w:rsidR="00C4496F" w:rsidRPr="006A5820" w:rsidRDefault="000E5394">
            <w:pPr>
              <w:tabs>
                <w:tab w:val="left" w:pos="50"/>
                <w:tab w:val="left" w:pos="80"/>
              </w:tabs>
              <w:autoSpaceDE w:val="0"/>
              <w:autoSpaceDN w:val="0"/>
              <w:spacing w:before="214" w:after="0" w:line="425" w:lineRule="auto"/>
              <w:rPr>
                <w:lang w:val="ru-RU"/>
              </w:rPr>
            </w:pP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>2ЗИО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u w:val="single"/>
                <w:lang w:val="ru-RU"/>
              </w:rPr>
              <w:t xml:space="preserve">-2- 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>Ликвидация задо2ИС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u w:val="single"/>
                <w:lang w:val="ru-RU"/>
              </w:rPr>
              <w:t xml:space="preserve">-1- 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>Ликвидация задоОИБ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u w:val="single"/>
                <w:lang w:val="ru-RU"/>
              </w:rPr>
              <w:t xml:space="preserve">-1- </w:t>
            </w:r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 xml:space="preserve">Ликвидация </w:t>
            </w:r>
            <w:proofErr w:type="spellStart"/>
            <w:r w:rsidRPr="006A5820">
              <w:rPr>
                <w:rFonts w:ascii="Times New Roman" w:eastAsia="Times New Roman" w:hAnsi="Times New Roman"/>
                <w:b/>
                <w:i/>
                <w:color w:val="000000"/>
                <w:sz w:val="18"/>
                <w:lang w:val="ru-RU"/>
              </w:rPr>
              <w:t>задо</w:t>
            </w:r>
            <w:proofErr w:type="spellEnd"/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6C2D1D" w14:textId="77777777" w:rsidR="00C4496F" w:rsidRPr="006A5820" w:rsidRDefault="00C4496F">
            <w:pPr>
              <w:rPr>
                <w:lang w:val="ru-RU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0B76D9" w14:textId="77777777" w:rsidR="00C4496F" w:rsidRPr="006A5820" w:rsidRDefault="00C4496F">
            <w:pPr>
              <w:rPr>
                <w:lang w:val="ru-RU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DB16FC" w14:textId="77777777" w:rsidR="00C4496F" w:rsidRPr="006A5820" w:rsidRDefault="00C4496F">
            <w:pPr>
              <w:rPr>
                <w:lang w:val="ru-RU"/>
              </w:rPr>
            </w:pPr>
          </w:p>
        </w:tc>
      </w:tr>
      <w:tr w:rsidR="00C4496F" w14:paraId="55AE34F8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2BC1CEC" w14:textId="77777777" w:rsidR="00C4496F" w:rsidRDefault="000E5394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22ЗИО-2-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Ликвидация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задолженностей</w:t>
            </w:r>
            <w:proofErr w:type="spellEnd"/>
          </w:p>
        </w:tc>
      </w:tr>
      <w:tr w:rsidR="00C4496F" w14:paraId="2E2015A0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732E085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DBFA4D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31E275A" w14:textId="77777777" w:rsidR="00C4496F" w:rsidRDefault="00C4496F"/>
        </w:tc>
        <w:tc>
          <w:tcPr>
            <w:tcW w:w="1410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14:paraId="26D87732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961884A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DB65188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6628F4C" w14:textId="77777777" w:rsidR="00C4496F" w:rsidRDefault="00C4496F"/>
        </w:tc>
      </w:tr>
      <w:tr w:rsidR="00C4496F" w14:paraId="7F34694E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FEA6BC0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22ИС-1- Ликвидация задолженностей</w:t>
            </w:r>
          </w:p>
        </w:tc>
      </w:tr>
      <w:tr w:rsidR="00C4496F" w14:paraId="73775B1D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8B8DD42" w14:textId="77777777" w:rsidR="00C4496F" w:rsidRDefault="00C4496F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0CF3A3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6EB72B5" w14:textId="77777777" w:rsidR="00C4496F" w:rsidRDefault="00C4496F"/>
        </w:tc>
        <w:tc>
          <w:tcPr>
            <w:tcW w:w="1410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14:paraId="619C4FF6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B471C6" w14:textId="77777777" w:rsidR="00C4496F" w:rsidRDefault="00C4496F"/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97D97DD" w14:textId="77777777" w:rsidR="00C4496F" w:rsidRDefault="00C4496F"/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37D872" w14:textId="77777777" w:rsidR="00C4496F" w:rsidRDefault="00C4496F"/>
        </w:tc>
      </w:tr>
      <w:tr w:rsidR="00C4496F" w14:paraId="2BBF99A0" w14:textId="77777777">
        <w:trPr>
          <w:trHeight w:hRule="exact" w:val="220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4EF4F3C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22ОИБ-1- Ликвидация задолженностей</w:t>
            </w:r>
          </w:p>
        </w:tc>
      </w:tr>
      <w:tr w:rsidR="00C4496F" w14:paraId="4F1F4768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0754705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3277FC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31F169" w14:textId="77777777" w:rsidR="00C4496F" w:rsidRDefault="00C4496F"/>
        </w:tc>
        <w:tc>
          <w:tcPr>
            <w:tcW w:w="1410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14:paraId="04073472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73B116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5D7142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CEC9C5" w14:textId="77777777" w:rsidR="00C4496F" w:rsidRDefault="00C4496F"/>
        </w:tc>
      </w:tr>
      <w:tr w:rsidR="00C4496F" w14:paraId="5FC116D8" w14:textId="77777777">
        <w:trPr>
          <w:trHeight w:hRule="exact" w:val="220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E034D80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22ОИБ-2</w:t>
            </w:r>
          </w:p>
        </w:tc>
      </w:tr>
      <w:tr w:rsidR="00C4496F" w14:paraId="6617BDB4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D963350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3B4B8B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CDF846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7BA7B08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0EC76E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УП.01.01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05CBE2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Гильзер Е.М.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6B7FEE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16 </w:t>
            </w:r>
          </w:p>
        </w:tc>
      </w:tr>
      <w:tr w:rsidR="00C4496F" w14:paraId="1F78B353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7D58020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A12E62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67D2884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880B4D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26370E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ОСиС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1AE2C2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Гильзер Е.М.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7A220B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16 </w:t>
            </w:r>
          </w:p>
        </w:tc>
      </w:tr>
      <w:tr w:rsidR="00C4496F" w14:paraId="341F32D5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4843AE2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FD3F81A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1E1A4A2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875B49D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69EDC1A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6EAEF6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3ABADB" w14:textId="77777777" w:rsidR="00C4496F" w:rsidRDefault="00C4496F"/>
        </w:tc>
      </w:tr>
      <w:tr w:rsidR="00C4496F" w14:paraId="6301BD60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BEDF5F7" w14:textId="77777777" w:rsidR="00C4496F" w:rsidRDefault="000E5394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22П-1</w:t>
            </w:r>
          </w:p>
        </w:tc>
      </w:tr>
      <w:tr w:rsidR="00C4496F" w14:paraId="2C09058D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4CAF200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B2D9F2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1,2,3,4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5FDAA0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53116F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D0729D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ПТ ПМ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8C9E014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Шарипова Д.А.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A64099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</w:tr>
      <w:tr w:rsidR="00C4496F" w14:paraId="0C15F5C6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126AF23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19C567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BB6EBA5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7AC9B8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997B33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1827D3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BC8A63" w14:textId="77777777" w:rsidR="00C4496F" w:rsidRDefault="00C4496F"/>
        </w:tc>
      </w:tr>
      <w:tr w:rsidR="00C4496F" w14:paraId="4196C901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1825F82" w14:textId="77777777" w:rsidR="00C4496F" w:rsidRDefault="000E5394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22П-2</w:t>
            </w:r>
          </w:p>
        </w:tc>
      </w:tr>
      <w:tr w:rsidR="00C4496F" w14:paraId="002F91C2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0AA0FD7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72E9B33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1,2,3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204C32D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C07268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0F1F08D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Разраб </w:t>
            </w:r>
            <w:proofErr w:type="gramStart"/>
            <w:r>
              <w:rPr>
                <w:rFonts w:ascii="TimesNewRomanPSMT" w:eastAsia="TimesNewRomanPSMT" w:hAnsi="TimesNewRomanPSMT"/>
                <w:color w:val="000000"/>
                <w:sz w:val="18"/>
              </w:rPr>
              <w:t>моб  прил</w:t>
            </w:r>
            <w:proofErr w:type="gramEnd"/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A612DC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Набиева Л.Р.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2E6042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241 </w:t>
            </w:r>
          </w:p>
        </w:tc>
      </w:tr>
      <w:tr w:rsidR="00C4496F" w14:paraId="61CD2AA2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BF7616B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612A94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AB366C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153B218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E3E291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778FB8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4D17047" w14:textId="77777777" w:rsidR="00C4496F" w:rsidRDefault="00C4496F"/>
        </w:tc>
      </w:tr>
      <w:tr w:rsidR="00C4496F" w14:paraId="157B6F72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6E976B3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22П-3</w:t>
            </w:r>
          </w:p>
        </w:tc>
      </w:tr>
      <w:tr w:rsidR="00C4496F" w14:paraId="73D89A20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B6F27A7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511732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4,5,6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BF3B7B9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DC16E2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66E4D9" w14:textId="77777777" w:rsidR="00C4496F" w:rsidRDefault="000E5394">
            <w:pPr>
              <w:autoSpaceDE w:val="0"/>
              <w:autoSpaceDN w:val="0"/>
              <w:spacing w:before="10" w:after="0" w:line="198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Разраб моб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661F57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Набиева Л.Р.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CD2385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241 </w:t>
            </w:r>
          </w:p>
        </w:tc>
      </w:tr>
      <w:tr w:rsidR="00C4496F" w14:paraId="3A312442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79DC4A5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8DD411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E0D801F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6F8E6FA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C1C3C4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7FD97E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4C7A5D1" w14:textId="77777777" w:rsidR="00C4496F" w:rsidRDefault="00C4496F"/>
        </w:tc>
      </w:tr>
      <w:tr w:rsidR="00C4496F" w14:paraId="265E33D5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A48CFF2" w14:textId="77777777" w:rsidR="00C4496F" w:rsidRDefault="000E5394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22ПД-1</w:t>
            </w:r>
          </w:p>
        </w:tc>
      </w:tr>
      <w:tr w:rsidR="00C4496F" w14:paraId="5984E7D7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6F73FB5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53C79D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71DA91A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ED26D4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F791CB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ОРД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7A0FF79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Музафаров Ф.Ф.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6759FEC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111 </w:t>
            </w:r>
          </w:p>
        </w:tc>
      </w:tr>
      <w:tr w:rsidR="00C4496F" w14:paraId="1ABCA828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ABF0B68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2568A0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2BA5C8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83B39D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8E4C3A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0F1DC4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Музафаров Ф.Ф.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F5DA18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111 </w:t>
            </w:r>
          </w:p>
        </w:tc>
      </w:tr>
      <w:tr w:rsidR="00C4496F" w14:paraId="01A900A8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28BCD6A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8542EE7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0983421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149228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37DCE6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ТСП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2251A1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Музафаров Ф.Ф.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A23A73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111 </w:t>
            </w:r>
          </w:p>
        </w:tc>
      </w:tr>
      <w:tr w:rsidR="00C4496F" w14:paraId="6333349B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B8AED52" w14:textId="77777777" w:rsidR="00C4496F" w:rsidRDefault="00C4496F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BF36C9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A593B6" w14:textId="77777777" w:rsidR="00C4496F" w:rsidRDefault="00C4496F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8208D07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CF0C34" w14:textId="77777777" w:rsidR="00C4496F" w:rsidRDefault="00C4496F"/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13E562" w14:textId="77777777" w:rsidR="00C4496F" w:rsidRDefault="00C4496F"/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53A6CF" w14:textId="77777777" w:rsidR="00C4496F" w:rsidRDefault="00C4496F"/>
        </w:tc>
      </w:tr>
      <w:tr w:rsidR="00C4496F" w14:paraId="4F8112AF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E75FD3E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22ПД-2</w:t>
            </w:r>
          </w:p>
        </w:tc>
      </w:tr>
      <w:tr w:rsidR="00C4496F" w14:paraId="022C000B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5B69147" w14:textId="77777777" w:rsidR="00C4496F" w:rsidRDefault="00C4496F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7F01221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F464CF" w14:textId="77777777" w:rsidR="00C4496F" w:rsidRDefault="00C4496F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DCC5DD2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4382E9D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ОРД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60F108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Музафаров Ф.Ф.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0BC25B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111 </w:t>
            </w:r>
          </w:p>
        </w:tc>
      </w:tr>
      <w:tr w:rsidR="00C4496F" w14:paraId="54C7C6F3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D0A5785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0CC8BFE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22377CD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B7B5DC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C89038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516FEA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Музафаров Ф.Ф.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F3F26FF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111 </w:t>
            </w:r>
          </w:p>
        </w:tc>
      </w:tr>
      <w:tr w:rsidR="00C4496F" w14:paraId="1FECC2A3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F28289B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AA6AFF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D78451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FBDC70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447355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ТСП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0931A9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Музафаров Ф.Ф.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1C2F98F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111 </w:t>
            </w:r>
          </w:p>
        </w:tc>
      </w:tr>
      <w:tr w:rsidR="00C4496F" w14:paraId="14402CF3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8F398F7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22ПО-1</w:t>
            </w:r>
          </w:p>
        </w:tc>
      </w:tr>
      <w:tr w:rsidR="00C4496F" w14:paraId="63EBD912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D092B5C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D15464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1,2,3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9F76CA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09D03E4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AB19DF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Практика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0C43E6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Кильсенбаев Э.Р.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9597C2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114 </w:t>
            </w:r>
          </w:p>
        </w:tc>
      </w:tr>
      <w:tr w:rsidR="00C4496F" w14:paraId="5DA93473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9F38172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DB9E08F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E8A83D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8B0147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BCE7D3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Страх дело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1633C4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Киселева М.В.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CC9CD3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203 </w:t>
            </w:r>
          </w:p>
        </w:tc>
      </w:tr>
      <w:tr w:rsidR="00C4496F" w14:paraId="302B5484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F4E0BE6" w14:textId="77777777" w:rsidR="00C4496F" w:rsidRDefault="000E5394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22ПО-2</w:t>
            </w:r>
          </w:p>
        </w:tc>
      </w:tr>
      <w:tr w:rsidR="00C4496F" w14:paraId="2F2FEAD3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9561D41" w14:textId="77777777" w:rsidR="00C4496F" w:rsidRDefault="00C4496F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7ACFD29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4,5,6,7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278F0B9" w14:textId="77777777" w:rsidR="00C4496F" w:rsidRDefault="00C4496F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4B7D974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C1DEE5E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Практика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34E3A9B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Кильсенбаев Э.Р.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B2B1777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114 </w:t>
            </w:r>
          </w:p>
        </w:tc>
      </w:tr>
      <w:tr w:rsidR="00C4496F" w14:paraId="22AFF80D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C507C23" w14:textId="77777777" w:rsidR="00C4496F" w:rsidRDefault="00C4496F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6B7429A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F82D967" w14:textId="77777777" w:rsidR="00C4496F" w:rsidRDefault="00C4496F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9DAF486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FE383AF" w14:textId="77777777" w:rsidR="00C4496F" w:rsidRDefault="00C4496F"/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63FA398" w14:textId="77777777" w:rsidR="00C4496F" w:rsidRDefault="00C4496F"/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273E1F3" w14:textId="77777777" w:rsidR="00C4496F" w:rsidRDefault="00C4496F"/>
        </w:tc>
      </w:tr>
      <w:tr w:rsidR="00C4496F" w14:paraId="4EF286A8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3CBDD38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22ПО-3</w:t>
            </w:r>
          </w:p>
        </w:tc>
      </w:tr>
      <w:tr w:rsidR="00C4496F" w14:paraId="3C6E2866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924C8A7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327E8B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2D6619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B2B17C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4FCB2B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Статистика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1322AC1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Ахатова Г.И.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9F0ACD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308 </w:t>
            </w:r>
          </w:p>
        </w:tc>
      </w:tr>
      <w:tr w:rsidR="00C4496F" w14:paraId="299A70E2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910A74C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EEEB12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3.4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BCF0EC" w14:textId="77777777" w:rsidR="00C4496F" w:rsidRDefault="00C4496F"/>
        </w:tc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737057" w14:textId="77777777" w:rsidR="00C4496F" w:rsidRDefault="000E5394">
            <w:pPr>
              <w:autoSpaceDE w:val="0"/>
              <w:autoSpaceDN w:val="0"/>
              <w:spacing w:before="206"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2СА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  <w:u w:val="single"/>
              </w:rPr>
              <w:t xml:space="preserve">-1-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Ликвидация задо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A994F2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Страх дело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C3CB81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Киселева М.В.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A62C132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203 </w:t>
            </w:r>
          </w:p>
        </w:tc>
      </w:tr>
      <w:tr w:rsidR="00C4496F" w14:paraId="281A67AD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4E96026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22СА-1- Ликвидация задолженностей</w:t>
            </w:r>
          </w:p>
        </w:tc>
      </w:tr>
      <w:tr w:rsidR="00C4496F" w14:paraId="4D9D1BFC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8081178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92F639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FCA314" w14:textId="77777777" w:rsidR="00C4496F" w:rsidRDefault="00C4496F"/>
        </w:tc>
        <w:tc>
          <w:tcPr>
            <w:tcW w:w="1410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14:paraId="5F08FCD9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D8EEB7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4AD32B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942005" w14:textId="77777777" w:rsidR="00C4496F" w:rsidRDefault="00C4496F"/>
        </w:tc>
      </w:tr>
      <w:tr w:rsidR="00C4496F" w14:paraId="1144188B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F4766EB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22СА-2</w:t>
            </w:r>
          </w:p>
        </w:tc>
      </w:tr>
      <w:tr w:rsidR="00C4496F" w14:paraId="17C75AA7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C6E57CC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02B1C01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1.2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DE259D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55A3F1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7F3F54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Ин.яз.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AD323D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Ахметова А.М.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6D14E4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320 </w:t>
            </w:r>
          </w:p>
        </w:tc>
      </w:tr>
      <w:tr w:rsidR="00C4496F" w14:paraId="224F9C1D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5ED7AD4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8DFFC5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C99D97E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39A810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F1603A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0578EC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FCC648" w14:textId="77777777" w:rsidR="00C4496F" w:rsidRDefault="00C4496F"/>
        </w:tc>
      </w:tr>
      <w:tr w:rsidR="00C4496F" w14:paraId="20E8EC81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324C3D9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7A4855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3598F5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D39ABB2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7CAA73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A3CF00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4908F2" w14:textId="77777777" w:rsidR="00C4496F" w:rsidRDefault="00C4496F"/>
        </w:tc>
      </w:tr>
      <w:tr w:rsidR="00C4496F" w14:paraId="1B572942" w14:textId="77777777">
        <w:trPr>
          <w:trHeight w:hRule="exact" w:val="220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2C5DA5F" w14:textId="77777777" w:rsidR="00C4496F" w:rsidRDefault="000E5394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22уКСК-1</w:t>
            </w:r>
          </w:p>
        </w:tc>
      </w:tr>
      <w:tr w:rsidR="00C4496F" w14:paraId="52BF9EA1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9D68C09" w14:textId="77777777" w:rsidR="00C4496F" w:rsidRDefault="00C4496F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6C724EA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 </w:t>
            </w:r>
          </w:p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0DFF15D" w14:textId="77777777" w:rsidR="00C4496F" w:rsidRDefault="00C4496F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A3B33C8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C3E65EF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Устан. периф. </w:t>
            </w:r>
          </w:p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0D9596B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Кувшинников А.М. </w:t>
            </w:r>
          </w:p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D481E4E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</w:tr>
      <w:tr w:rsidR="00C4496F" w14:paraId="3DC7804D" w14:textId="77777777">
        <w:trPr>
          <w:trHeight w:hRule="exact" w:val="218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C356FEA" w14:textId="77777777" w:rsidR="00C4496F" w:rsidRDefault="00C4496F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9132D4A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FBD3C15" w14:textId="77777777" w:rsidR="00C4496F" w:rsidRDefault="00C4496F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9B6E76B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8D8BC08" w14:textId="77777777" w:rsidR="00C4496F" w:rsidRDefault="00C4496F"/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DB22F4F" w14:textId="77777777" w:rsidR="00C4496F" w:rsidRDefault="00C4496F"/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7CDD093" w14:textId="77777777" w:rsidR="00C4496F" w:rsidRDefault="00C4496F"/>
        </w:tc>
      </w:tr>
      <w:tr w:rsidR="00C4496F" w14:paraId="5E926093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991EF34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22уКСК-2</w:t>
            </w:r>
          </w:p>
        </w:tc>
      </w:tr>
      <w:tr w:rsidR="00C4496F" w14:paraId="5A0F7980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08FDA92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C0CD7C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97DB9A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D05659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8D5F08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Устан. периф.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83B9C8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Кувшинников А.М.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57AFB83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</w:tr>
      <w:tr w:rsidR="00C4496F" w14:paraId="36F999B3" w14:textId="77777777">
        <w:trPr>
          <w:trHeight w:hRule="exact" w:val="220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EB50416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6A78A4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CA2EB58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2B588C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F0DAEF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0BE820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0D503A4" w14:textId="77777777" w:rsidR="00C4496F" w:rsidRDefault="00C4496F"/>
        </w:tc>
      </w:tr>
      <w:tr w:rsidR="00C4496F" w14:paraId="6F75DCB4" w14:textId="77777777">
        <w:trPr>
          <w:trHeight w:hRule="exact" w:val="214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08A29E4" w14:textId="77777777" w:rsidR="00C4496F" w:rsidRDefault="000E5394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22Э-1</w:t>
            </w:r>
          </w:p>
        </w:tc>
      </w:tr>
      <w:tr w:rsidR="00C4496F" w14:paraId="7A1E55F7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A0CD2B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EEBB421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1.2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6A10BC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710BF5C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89F5B3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Практика по учету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FA3C697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Кузнецова Л.Р.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0684B8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317 </w:t>
            </w:r>
          </w:p>
        </w:tc>
      </w:tr>
      <w:tr w:rsidR="00C4496F" w14:paraId="715DEEBC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D4DDBD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4B82FD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ECE9F9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BD8A291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E1557D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F998652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C2DB24" w14:textId="77777777" w:rsidR="00C4496F" w:rsidRDefault="00C4496F"/>
        </w:tc>
      </w:tr>
      <w:tr w:rsidR="00C4496F" w14:paraId="7F52C570" w14:textId="77777777">
        <w:trPr>
          <w:trHeight w:hRule="exact" w:val="216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9C8979" w14:textId="77777777" w:rsidR="00C4496F" w:rsidRDefault="000E5394">
            <w:pPr>
              <w:autoSpaceDE w:val="0"/>
              <w:autoSpaceDN w:val="0"/>
              <w:spacing w:after="0" w:line="269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22Э-2</w:t>
            </w:r>
          </w:p>
        </w:tc>
      </w:tr>
      <w:tr w:rsidR="00C4496F" w14:paraId="026F7AEE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6D5BC4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662E44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3,4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09CC28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E9F246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0035CE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Практика по учету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D1CF987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Кузнецова Л.Р.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B9D73C8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317 </w:t>
            </w:r>
          </w:p>
        </w:tc>
      </w:tr>
      <w:tr w:rsidR="00C4496F" w14:paraId="10EF5AEF" w14:textId="77777777">
        <w:trPr>
          <w:trHeight w:hRule="exact" w:val="216"/>
        </w:trPr>
        <w:tc>
          <w:tcPr>
            <w:tcW w:w="102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CBA394" w14:textId="77777777" w:rsidR="00C4496F" w:rsidRDefault="00C4496F"/>
        </w:tc>
        <w:tc>
          <w:tcPr>
            <w:tcW w:w="71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4F1133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53B758" w14:textId="77777777" w:rsidR="00C4496F" w:rsidRDefault="00C4496F"/>
        </w:tc>
        <w:tc>
          <w:tcPr>
            <w:tcW w:w="19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EAD961E" w14:textId="77777777" w:rsidR="00C4496F" w:rsidRDefault="00C4496F"/>
        </w:tc>
        <w:tc>
          <w:tcPr>
            <w:tcW w:w="170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64CCFE" w14:textId="77777777" w:rsidR="00C4496F" w:rsidRDefault="00C4496F"/>
        </w:tc>
        <w:tc>
          <w:tcPr>
            <w:tcW w:w="1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193325" w14:textId="77777777" w:rsidR="00C4496F" w:rsidRDefault="00C4496F"/>
        </w:tc>
        <w:tc>
          <w:tcPr>
            <w:tcW w:w="7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CBEA7C" w14:textId="77777777" w:rsidR="00C4496F" w:rsidRDefault="00C4496F"/>
        </w:tc>
      </w:tr>
      <w:tr w:rsidR="00C4496F" w14:paraId="59F19424" w14:textId="77777777">
        <w:trPr>
          <w:trHeight w:hRule="exact" w:val="220"/>
        </w:trPr>
        <w:tc>
          <w:tcPr>
            <w:tcW w:w="9808" w:type="dxa"/>
            <w:gridSpan w:val="7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9804C07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21ВЕБ-1</w:t>
            </w:r>
          </w:p>
        </w:tc>
      </w:tr>
      <w:tr w:rsidR="00C4496F" w14:paraId="05033239" w14:textId="77777777">
        <w:trPr>
          <w:trHeight w:hRule="exact" w:val="214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CCFCA0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044DE9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1,2,3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2D9791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1C9129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4F99290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Опт веб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578486B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Дмитриева Е.К.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27F3439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9 </w:t>
            </w:r>
          </w:p>
        </w:tc>
      </w:tr>
      <w:tr w:rsidR="00C4496F" w14:paraId="2ADCE497" w14:textId="77777777">
        <w:trPr>
          <w:trHeight w:hRule="exact" w:val="218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AA5B11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0749B61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479A9EA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A782909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ECB0C7E" w14:textId="77777777" w:rsidR="00C4496F" w:rsidRDefault="00C4496F"/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EAB2FE3" w14:textId="77777777" w:rsidR="00C4496F" w:rsidRDefault="00C4496F"/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85909E2" w14:textId="77777777" w:rsidR="00C4496F" w:rsidRDefault="00C4496F"/>
        </w:tc>
      </w:tr>
      <w:tr w:rsidR="00C4496F" w14:paraId="117FA4A2" w14:textId="77777777">
        <w:trPr>
          <w:trHeight w:hRule="exact" w:val="218"/>
        </w:trPr>
        <w:tc>
          <w:tcPr>
            <w:tcW w:w="98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3A4540" w14:textId="77777777" w:rsidR="00C4496F" w:rsidRDefault="000E5394">
            <w:pPr>
              <w:autoSpaceDE w:val="0"/>
              <w:autoSpaceDN w:val="0"/>
              <w:spacing w:after="0" w:line="271" w:lineRule="auto"/>
              <w:jc w:val="center"/>
            </w:pPr>
            <w:r>
              <w:rPr>
                <w:rFonts w:ascii="Times New Roman" w:eastAsia="Times New Roman" w:hAnsi="Times New Roman"/>
                <w:b/>
                <w:i/>
                <w:color w:val="000000"/>
                <w:sz w:val="18"/>
              </w:rPr>
              <w:t>21ВЕБ-2</w:t>
            </w:r>
          </w:p>
        </w:tc>
      </w:tr>
      <w:tr w:rsidR="00C4496F" w14:paraId="6747CDB0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8DBA268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CF25B87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AE2B87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C89996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6B8C42A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Ин.яз.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4A73B3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Ахметова А.М.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4557D9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322 </w:t>
            </w:r>
          </w:p>
        </w:tc>
      </w:tr>
      <w:tr w:rsidR="00C4496F" w14:paraId="60C0FE45" w14:textId="77777777">
        <w:trPr>
          <w:trHeight w:hRule="exact" w:val="216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AAB912" w14:textId="77777777" w:rsidR="00C4496F" w:rsidRDefault="00C4496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88AC31A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4,5,6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E6B94EF" w14:textId="77777777" w:rsidR="00C4496F" w:rsidRDefault="00C4496F"/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03D8285" w14:textId="77777777" w:rsidR="00C4496F" w:rsidRDefault="00C4496F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2C4FF29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Опт веб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A7D8F60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Дмитриева Е.К.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DF23AA7" w14:textId="77777777" w:rsidR="00C4496F" w:rsidRDefault="000E5394">
            <w:pPr>
              <w:autoSpaceDE w:val="0"/>
              <w:autoSpaceDN w:val="0"/>
              <w:spacing w:after="0" w:line="24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18"/>
              </w:rPr>
              <w:t xml:space="preserve">9 </w:t>
            </w:r>
          </w:p>
        </w:tc>
      </w:tr>
    </w:tbl>
    <w:p w14:paraId="66E78298" w14:textId="77777777" w:rsidR="00C4496F" w:rsidRDefault="000E5394">
      <w:pPr>
        <w:autoSpaceDE w:val="0"/>
        <w:autoSpaceDN w:val="0"/>
        <w:spacing w:after="0" w:line="266" w:lineRule="exact"/>
        <w:ind w:right="202"/>
        <w:jc w:val="right"/>
      </w:pPr>
      <w:r>
        <w:rPr>
          <w:rFonts w:ascii="TimesNewRomanPSMT" w:eastAsia="TimesNewRomanPSMT" w:hAnsi="TimesNewRomanPSMT"/>
          <w:color w:val="000000"/>
          <w:sz w:val="20"/>
        </w:rPr>
        <w:t xml:space="preserve">Исп. Пустовалова Э.У. </w:t>
      </w:r>
    </w:p>
    <w:sectPr w:rsidR="00C4496F" w:rsidSect="00034616">
      <w:pgSz w:w="11906" w:h="16838"/>
      <w:pgMar w:top="280" w:right="596" w:bottom="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5394"/>
    <w:rsid w:val="0015074B"/>
    <w:rsid w:val="0029639D"/>
    <w:rsid w:val="00326F90"/>
    <w:rsid w:val="006A5820"/>
    <w:rsid w:val="00A14033"/>
    <w:rsid w:val="00AA1D8D"/>
    <w:rsid w:val="00B47730"/>
    <w:rsid w:val="00C4496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5AB7F8"/>
  <w14:defaultImageDpi w14:val="300"/>
  <w15:docId w15:val="{A8E057BE-59C0-4D51-A45A-94C16D50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Данил Курбанов</cp:lastModifiedBy>
  <cp:revision>3</cp:revision>
  <dcterms:created xsi:type="dcterms:W3CDTF">2024-12-18T18:17:00Z</dcterms:created>
  <dcterms:modified xsi:type="dcterms:W3CDTF">2024-12-18T18:21:00Z</dcterms:modified>
  <cp:category/>
</cp:coreProperties>
</file>