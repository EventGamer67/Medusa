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638D" w14:textId="77777777" w:rsidR="009E62F2" w:rsidRDefault="009E62F2">
      <w:pPr>
        <w:autoSpaceDE w:val="0"/>
        <w:autoSpaceDN w:val="0"/>
        <w:spacing w:after="50" w:line="220" w:lineRule="exact"/>
      </w:pPr>
    </w:p>
    <w:p w14:paraId="4B30CF5F" w14:textId="77777777" w:rsidR="009E62F2" w:rsidRPr="00590A4E" w:rsidRDefault="00590A4E">
      <w:pPr>
        <w:autoSpaceDE w:val="0"/>
        <w:autoSpaceDN w:val="0"/>
        <w:spacing w:before="40" w:after="0" w:line="254" w:lineRule="exact"/>
        <w:ind w:left="6342" w:right="144" w:firstLine="158"/>
        <w:rPr>
          <w:lang w:val="ru-RU"/>
        </w:rPr>
      </w:pPr>
      <w:proofErr w:type="spellStart"/>
      <w:r w:rsidRPr="00590A4E">
        <w:rPr>
          <w:rFonts w:ascii="TimesNewRomanPSMT" w:eastAsia="TimesNewRomanPSMT" w:hAnsi="TimesNewRomanPSMT"/>
          <w:color w:val="000000"/>
          <w:lang w:val="ru-RU"/>
        </w:rPr>
        <w:t>Зам.директора</w:t>
      </w:r>
      <w:proofErr w:type="spellEnd"/>
      <w:r w:rsidRPr="00590A4E">
        <w:rPr>
          <w:rFonts w:ascii="TimesNewRomanPSMT" w:eastAsia="TimesNewRomanPSMT" w:hAnsi="TimesNewRomanPSMT"/>
          <w:color w:val="000000"/>
          <w:lang w:val="ru-RU"/>
        </w:rPr>
        <w:t xml:space="preserve"> по учебной работе </w:t>
      </w:r>
      <w:r w:rsidRPr="00590A4E">
        <w:rPr>
          <w:lang w:val="ru-RU"/>
        </w:rPr>
        <w:br/>
      </w:r>
      <w:r w:rsidRPr="00590A4E">
        <w:rPr>
          <w:rFonts w:ascii="TimesNewRomanPSMT" w:eastAsia="TimesNewRomanPSMT" w:hAnsi="TimesNewRomanPSMT"/>
          <w:color w:val="000000"/>
          <w:lang w:val="ru-RU"/>
        </w:rPr>
        <w:t xml:space="preserve">_________________З.З. Курмашева </w:t>
      </w:r>
    </w:p>
    <w:p w14:paraId="2A903D5D" w14:textId="77777777" w:rsidR="009E62F2" w:rsidRPr="00590A4E" w:rsidRDefault="00590A4E">
      <w:pPr>
        <w:autoSpaceDE w:val="0"/>
        <w:autoSpaceDN w:val="0"/>
        <w:spacing w:after="0" w:line="244" w:lineRule="exact"/>
        <w:ind w:right="304"/>
        <w:jc w:val="right"/>
        <w:rPr>
          <w:lang w:val="ru-RU"/>
        </w:rPr>
      </w:pPr>
      <w:r w:rsidRPr="00590A4E">
        <w:rPr>
          <w:rFonts w:ascii="TimesNewRomanPSMT" w:eastAsia="TimesNewRomanPSMT" w:hAnsi="TimesNewRomanPSMT"/>
          <w:color w:val="000000"/>
          <w:lang w:val="ru-RU"/>
        </w:rPr>
        <w:t>«_____</w:t>
      </w:r>
      <w:proofErr w:type="gramStart"/>
      <w:r w:rsidRPr="00590A4E">
        <w:rPr>
          <w:rFonts w:ascii="TimesNewRomanPSMT" w:eastAsia="TimesNewRomanPSMT" w:hAnsi="TimesNewRomanPSMT"/>
          <w:color w:val="000000"/>
          <w:lang w:val="ru-RU"/>
        </w:rPr>
        <w:t>_»_</w:t>
      </w:r>
      <w:proofErr w:type="gramEnd"/>
      <w:r w:rsidRPr="00590A4E">
        <w:rPr>
          <w:rFonts w:ascii="TimesNewRomanPSMT" w:eastAsia="TimesNewRomanPSMT" w:hAnsi="TimesNewRomanPSMT"/>
          <w:color w:val="000000"/>
          <w:lang w:val="ru-RU"/>
        </w:rPr>
        <w:t>_____________2024 года</w:t>
      </w:r>
    </w:p>
    <w:p w14:paraId="7A8EF385" w14:textId="77777777" w:rsidR="009E62F2" w:rsidRPr="00590A4E" w:rsidRDefault="00590A4E">
      <w:pPr>
        <w:autoSpaceDE w:val="0"/>
        <w:autoSpaceDN w:val="0"/>
        <w:spacing w:before="352" w:after="0" w:line="252" w:lineRule="exact"/>
        <w:ind w:left="3024" w:right="3024"/>
        <w:jc w:val="center"/>
        <w:rPr>
          <w:lang w:val="ru-RU"/>
        </w:rPr>
      </w:pPr>
      <w:r w:rsidRPr="00590A4E">
        <w:rPr>
          <w:rFonts w:ascii="TimesNewRomanPS" w:eastAsia="TimesNewRomanPS" w:hAnsi="TimesNewRomanPS"/>
          <w:b/>
          <w:color w:val="000000"/>
          <w:lang w:val="ru-RU"/>
        </w:rPr>
        <w:t xml:space="preserve">КОРРЕКТИРОВКА РАСПИСАНИЯ </w:t>
      </w:r>
      <w:r w:rsidRPr="00590A4E">
        <w:rPr>
          <w:lang w:val="ru-RU"/>
        </w:rPr>
        <w:br/>
      </w:r>
      <w:r w:rsidRPr="00590A4E">
        <w:rPr>
          <w:rFonts w:ascii="TimesNewRomanPS" w:eastAsia="TimesNewRomanPS" w:hAnsi="TimesNewRomanPS"/>
          <w:b/>
          <w:color w:val="000000"/>
          <w:lang w:val="ru-RU"/>
        </w:rPr>
        <w:t xml:space="preserve">НА 9 ДЕКАБРЯ – ПОНЕДЕЛЬНИК </w:t>
      </w:r>
    </w:p>
    <w:p w14:paraId="5921343E" w14:textId="77777777" w:rsidR="009E62F2" w:rsidRPr="00590A4E" w:rsidRDefault="00590A4E">
      <w:pPr>
        <w:tabs>
          <w:tab w:val="left" w:pos="2414"/>
          <w:tab w:val="left" w:pos="4100"/>
        </w:tabs>
        <w:autoSpaceDE w:val="0"/>
        <w:autoSpaceDN w:val="0"/>
        <w:spacing w:before="152" w:after="0" w:line="236" w:lineRule="exact"/>
        <w:ind w:left="518" w:right="432"/>
        <w:rPr>
          <w:lang w:val="ru-RU"/>
        </w:rPr>
      </w:pPr>
      <w:r w:rsidRPr="00590A4E">
        <w:rPr>
          <w:rFonts w:ascii="TimesNewRomanPS" w:eastAsia="TimesNewRomanPS" w:hAnsi="TimesNewRomanPS"/>
          <w:b/>
          <w:color w:val="000000"/>
          <w:sz w:val="18"/>
          <w:lang w:val="ru-RU"/>
        </w:rPr>
        <w:t xml:space="preserve">22Л-1, 22Л-2, 22ПСА-1, 22ПСА-2, 22ПСА-3, 21БД-1, 21ОИБ-1,21ОИБ-2, 21П-1, 21П-2, 21СА-1, 21СА-2, 21ПД-1, </w:t>
      </w:r>
      <w:r w:rsidRPr="00590A4E">
        <w:rPr>
          <w:lang w:val="ru-RU"/>
        </w:rPr>
        <w:tab/>
      </w:r>
      <w:r w:rsidRPr="00590A4E">
        <w:rPr>
          <w:rFonts w:ascii="TimesNewRomanPS" w:eastAsia="TimesNewRomanPS" w:hAnsi="TimesNewRomanPS"/>
          <w:b/>
          <w:color w:val="000000"/>
          <w:sz w:val="18"/>
          <w:lang w:val="ru-RU"/>
        </w:rPr>
        <w:t xml:space="preserve">21ПД-2, 23уЛ-1 – на производственной практике </w:t>
      </w:r>
      <w:r w:rsidRPr="00590A4E">
        <w:rPr>
          <w:lang w:val="ru-RU"/>
        </w:rPr>
        <w:br/>
      </w:r>
      <w:r w:rsidRPr="00590A4E">
        <w:rPr>
          <w:lang w:val="ru-RU"/>
        </w:rPr>
        <w:tab/>
      </w:r>
      <w:r w:rsidRPr="00590A4E">
        <w:rPr>
          <w:lang w:val="ru-RU"/>
        </w:rPr>
        <w:tab/>
      </w:r>
      <w:r w:rsidRPr="00590A4E">
        <w:rPr>
          <w:rFonts w:ascii="TimesNewRomanPSMT" w:eastAsia="TimesNewRomanPSMT" w:hAnsi="TimesNewRomanPSMT"/>
          <w:color w:val="000000"/>
          <w:lang w:val="ru-RU"/>
        </w:rPr>
        <w:t xml:space="preserve">Замена кабинетов: </w:t>
      </w:r>
    </w:p>
    <w:p w14:paraId="69DE2356" w14:textId="77777777" w:rsidR="009E62F2" w:rsidRPr="00590A4E" w:rsidRDefault="00590A4E">
      <w:pPr>
        <w:autoSpaceDE w:val="0"/>
        <w:autoSpaceDN w:val="0"/>
        <w:spacing w:after="0" w:line="256" w:lineRule="exact"/>
        <w:ind w:left="432" w:right="288"/>
        <w:jc w:val="center"/>
        <w:rPr>
          <w:lang w:val="ru-RU"/>
        </w:rPr>
      </w:pPr>
      <w:proofErr w:type="spellStart"/>
      <w:r w:rsidRPr="00590A4E">
        <w:rPr>
          <w:rFonts w:ascii="TimesNewRomanPSMT" w:eastAsia="TimesNewRomanPSMT" w:hAnsi="TimesNewRomanPSMT"/>
          <w:color w:val="000000"/>
          <w:lang w:val="ru-RU"/>
        </w:rPr>
        <w:t>Мустакимова</w:t>
      </w:r>
      <w:proofErr w:type="spellEnd"/>
      <w:r w:rsidRPr="00590A4E">
        <w:rPr>
          <w:rFonts w:ascii="TimesNewRomanPSMT" w:eastAsia="TimesNewRomanPSMT" w:hAnsi="TimesNewRomanPSMT"/>
          <w:color w:val="000000"/>
          <w:lang w:val="ru-RU"/>
        </w:rPr>
        <w:t xml:space="preserve"> И.М. 1,2,3 в каб.315, Баранова Н.Г. в каб.338, Анастасьев А.Г. в каб.214, </w:t>
      </w:r>
      <w:proofErr w:type="spellStart"/>
      <w:r w:rsidRPr="00590A4E">
        <w:rPr>
          <w:rFonts w:ascii="TimesNewRomanPSMT" w:eastAsia="TimesNewRomanPSMT" w:hAnsi="TimesNewRomanPSMT"/>
          <w:color w:val="000000"/>
          <w:lang w:val="ru-RU"/>
        </w:rPr>
        <w:t>Гумерова</w:t>
      </w:r>
      <w:proofErr w:type="spellEnd"/>
      <w:r w:rsidRPr="00590A4E">
        <w:rPr>
          <w:rFonts w:ascii="TimesNewRomanPSMT" w:eastAsia="TimesNewRomanPSMT" w:hAnsi="TimesNewRomanPSMT"/>
          <w:color w:val="000000"/>
          <w:lang w:val="ru-RU"/>
        </w:rPr>
        <w:t xml:space="preserve"> Э.Г. в каб.309, Султанов У.З. в каб.319, </w:t>
      </w:r>
      <w:proofErr w:type="spellStart"/>
      <w:r w:rsidRPr="00590A4E">
        <w:rPr>
          <w:rFonts w:ascii="TimesNewRomanPSMT" w:eastAsia="TimesNewRomanPSMT" w:hAnsi="TimesNewRomanPSMT"/>
          <w:color w:val="000000"/>
          <w:lang w:val="ru-RU"/>
        </w:rPr>
        <w:t>Акчев</w:t>
      </w:r>
      <w:proofErr w:type="spellEnd"/>
      <w:r w:rsidRPr="00590A4E">
        <w:rPr>
          <w:rFonts w:ascii="TimesNewRomanPSMT" w:eastAsia="TimesNewRomanPSMT" w:hAnsi="TimesNewRomanPSMT"/>
          <w:color w:val="000000"/>
          <w:lang w:val="ru-RU"/>
        </w:rPr>
        <w:t xml:space="preserve"> С.А. в каб.110 </w:t>
      </w:r>
    </w:p>
    <w:tbl>
      <w:tblPr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024"/>
        <w:gridCol w:w="812"/>
        <w:gridCol w:w="1702"/>
        <w:gridCol w:w="1986"/>
        <w:gridCol w:w="1704"/>
        <w:gridCol w:w="1982"/>
        <w:gridCol w:w="710"/>
      </w:tblGrid>
      <w:tr w:rsidR="009E62F2" w14:paraId="3C38D475" w14:textId="77777777">
        <w:trPr>
          <w:trHeight w:hRule="exact" w:val="47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FE7AE7" w14:textId="77777777" w:rsidR="009E62F2" w:rsidRDefault="00590A4E">
            <w:pPr>
              <w:autoSpaceDE w:val="0"/>
              <w:autoSpaceDN w:val="0"/>
              <w:spacing w:after="0" w:line="258" w:lineRule="exact"/>
              <w:jc w:val="center"/>
            </w:pPr>
            <w:proofErr w:type="spellStart"/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>Группа</w:t>
            </w:r>
            <w:proofErr w:type="spellEnd"/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 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BDAF89" w14:textId="77777777" w:rsidR="009E62F2" w:rsidRDefault="00590A4E">
            <w:pPr>
              <w:autoSpaceDE w:val="0"/>
              <w:autoSpaceDN w:val="0"/>
              <w:spacing w:after="0" w:line="258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Пара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03D66A" w14:textId="77777777" w:rsidR="009E62F2" w:rsidRDefault="00590A4E">
            <w:pPr>
              <w:autoSpaceDE w:val="0"/>
              <w:autoSpaceDN w:val="0"/>
              <w:spacing w:after="0" w:line="236" w:lineRule="exact"/>
              <w:ind w:left="288" w:right="144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Заменяемая дисциплина 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456A77" w14:textId="77777777" w:rsidR="009E62F2" w:rsidRDefault="00590A4E">
            <w:pPr>
              <w:autoSpaceDE w:val="0"/>
              <w:autoSpaceDN w:val="0"/>
              <w:spacing w:after="0" w:line="236" w:lineRule="exact"/>
              <w:ind w:left="288" w:right="144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Заменяемый </w:t>
            </w:r>
            <w:r>
              <w:br/>
            </w: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преподаватель 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122C6D" w14:textId="77777777" w:rsidR="009E62F2" w:rsidRDefault="00590A4E">
            <w:pPr>
              <w:autoSpaceDE w:val="0"/>
              <w:autoSpaceDN w:val="0"/>
              <w:spacing w:after="0" w:line="236" w:lineRule="exact"/>
              <w:ind w:left="144" w:right="144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Заменяющая дисциплина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3F193A" w14:textId="77777777" w:rsidR="009E62F2" w:rsidRDefault="00590A4E">
            <w:pPr>
              <w:autoSpaceDE w:val="0"/>
              <w:autoSpaceDN w:val="0"/>
              <w:spacing w:after="0" w:line="236" w:lineRule="exact"/>
              <w:ind w:left="288" w:right="144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Заменяющий </w:t>
            </w:r>
            <w:r>
              <w:br/>
            </w: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преподаватель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DB7B8C8" w14:textId="77777777" w:rsidR="009E62F2" w:rsidRDefault="00590A4E">
            <w:pPr>
              <w:autoSpaceDE w:val="0"/>
              <w:autoSpaceDN w:val="0"/>
              <w:spacing w:after="0" w:line="258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20"/>
              </w:rPr>
              <w:t xml:space="preserve">Ауд </w:t>
            </w:r>
          </w:p>
        </w:tc>
      </w:tr>
      <w:tr w:rsidR="009E62F2" w14:paraId="5DFDB03B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B3B5375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24ВЕБ-1 </w:t>
            </w:r>
          </w:p>
        </w:tc>
      </w:tr>
      <w:tr w:rsidR="009E62F2" w14:paraId="46B409BA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5EA3AB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B9C7F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391757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411874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540EA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C307E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4128CE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9E62F2" w14:paraId="25569162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E60AED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3DDE3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82E60D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C08D83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01C01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341D7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D5AF42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9E62F2" w14:paraId="2744E664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141C12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858C3E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621F15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4F4C82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36F602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88A24F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0C7AD02" w14:textId="77777777" w:rsidR="009E62F2" w:rsidRDefault="009E62F2"/>
        </w:tc>
      </w:tr>
      <w:tr w:rsidR="009E62F2" w14:paraId="61734775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9475ACE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24ВЕБ-2 </w:t>
            </w:r>
          </w:p>
        </w:tc>
      </w:tr>
      <w:tr w:rsidR="009E62F2" w14:paraId="6839EE3E" w14:textId="77777777">
        <w:trPr>
          <w:trHeight w:hRule="exact" w:val="42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893D4E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019F1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4139AD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4E9982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63ED2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ОБЖ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8D3A8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Исмаилова Р.Х.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30BD6BD" w14:textId="77777777" w:rsidR="009E62F2" w:rsidRDefault="00590A4E">
            <w:pPr>
              <w:autoSpaceDE w:val="0"/>
              <w:autoSpaceDN w:val="0"/>
              <w:spacing w:after="0" w:line="210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ч/з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 </w:t>
            </w:r>
          </w:p>
        </w:tc>
      </w:tr>
      <w:tr w:rsidR="009E62F2" w14:paraId="2E39CF8E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75BBB5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AED9E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EA7A3E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6051CC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2EDE9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Баш яз.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1D4A4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Хисамутдинова Р.М.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5B6507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314 </w:t>
            </w:r>
          </w:p>
        </w:tc>
      </w:tr>
      <w:tr w:rsidR="009E62F2" w14:paraId="13B1B4B2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DC4AC2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2CDBF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FEF3A4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D57F84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89D9D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772D1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Уразаева А.А.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D092A8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227 </w:t>
            </w:r>
          </w:p>
        </w:tc>
      </w:tr>
      <w:tr w:rsidR="009E62F2" w14:paraId="46355D4D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36DCBEF" w14:textId="77777777" w:rsidR="009E62F2" w:rsidRDefault="009E62F2"/>
        </w:tc>
      </w:tr>
      <w:tr w:rsidR="009E62F2" w14:paraId="4BA46311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4925C6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24З-1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3AC56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B36A76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0828AE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0D5FB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1D0A4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91F2A3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9E62F2" w14:paraId="289160B7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795525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C461B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E51A91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392743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A3EF1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18E0B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Крестьянинов М.Д.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D7264C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230 </w:t>
            </w:r>
          </w:p>
        </w:tc>
      </w:tr>
      <w:tr w:rsidR="009E62F2" w14:paraId="40AFEEA2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C382352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24З-2</w:t>
            </w:r>
          </w:p>
        </w:tc>
      </w:tr>
      <w:tr w:rsidR="009E62F2" w14:paraId="7D1CE148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62A1C8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E542D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41C2AB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D5D311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0F0EC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Рус.яз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B8210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Мирасова И.В.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5D7A68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321 </w:t>
            </w:r>
          </w:p>
        </w:tc>
      </w:tr>
      <w:tr w:rsidR="009E62F2" w14:paraId="5628B9A6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FB8F99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C0D7F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291FF4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BBA097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0CAF9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B96C4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F7AD42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9E62F2" w14:paraId="2BEEA38C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66F00A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13AE9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1C98C3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1D5180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CC5B1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D0498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Крестьянинов М.Д.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FA22EE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230 </w:t>
            </w:r>
          </w:p>
        </w:tc>
      </w:tr>
      <w:tr w:rsidR="009E62F2" w14:paraId="4EBC9886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04F1D8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BEF05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162F36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1E1803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8C0C6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C5633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A7B7EC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9E62F2" w14:paraId="52516FFC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43437E7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24Л-1 </w:t>
            </w:r>
          </w:p>
        </w:tc>
      </w:tr>
      <w:tr w:rsidR="009E62F2" w14:paraId="4A1C69EA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41F2F0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11933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4A71E3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FFEC6E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1DFF1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CF177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Анастасьев А.Г.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6C4772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214 </w:t>
            </w:r>
          </w:p>
        </w:tc>
      </w:tr>
      <w:tr w:rsidR="009E62F2" w14:paraId="6232E3A9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17FFD0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BDA52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76AEA8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170772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8584E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480EE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Лахмуткина Т.Г.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671436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218 </w:t>
            </w:r>
          </w:p>
        </w:tc>
      </w:tr>
      <w:tr w:rsidR="009E62F2" w14:paraId="6B4CDCDF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54BB29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9CFBE5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785E86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CF2ED2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43F699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5809EC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881815F" w14:textId="77777777" w:rsidR="009E62F2" w:rsidRDefault="009E62F2"/>
        </w:tc>
      </w:tr>
      <w:tr w:rsidR="009E62F2" w14:paraId="7C8AF97C" w14:textId="77777777">
        <w:trPr>
          <w:trHeight w:hRule="exact" w:val="214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EC23C29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24Л-2</w:t>
            </w:r>
          </w:p>
        </w:tc>
      </w:tr>
      <w:tr w:rsidR="009E62F2" w14:paraId="0CB9B67E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920F57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63823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86D9A3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580667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FA5C2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AD5F7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Кашапов В.В.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0342D4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334 </w:t>
            </w:r>
          </w:p>
        </w:tc>
      </w:tr>
      <w:tr w:rsidR="009E62F2" w14:paraId="281AD156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9AAE01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1238F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2095C7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1ECDA9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C4821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C09BC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Гарипова Р.М.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82615B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329 </w:t>
            </w:r>
          </w:p>
        </w:tc>
      </w:tr>
      <w:tr w:rsidR="009E62F2" w14:paraId="7D401FE5" w14:textId="77777777">
        <w:trPr>
          <w:trHeight w:hRule="exact" w:val="214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7DDA643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24ОИБ-1</w:t>
            </w:r>
          </w:p>
        </w:tc>
      </w:tr>
      <w:tr w:rsidR="009E62F2" w14:paraId="1F5D9CFF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147FF1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7CFBD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5,6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D574C4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ED55FF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090CD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3DD7C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A8C31C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327 </w:t>
            </w:r>
          </w:p>
        </w:tc>
      </w:tr>
      <w:tr w:rsidR="009E62F2" w14:paraId="7F5658EF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5C9AFB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B27FCD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DDB589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8A2F59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47365B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FD36C5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52B0B1F" w14:textId="77777777" w:rsidR="009E62F2" w:rsidRDefault="009E62F2"/>
        </w:tc>
      </w:tr>
      <w:tr w:rsidR="009E62F2" w14:paraId="1ACF97AC" w14:textId="77777777">
        <w:trPr>
          <w:trHeight w:hRule="exact" w:val="220"/>
        </w:trPr>
        <w:tc>
          <w:tcPr>
            <w:tcW w:w="9920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E9EBD44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24ОИБ-2</w:t>
            </w:r>
          </w:p>
        </w:tc>
      </w:tr>
      <w:tr w:rsidR="009E62F2" w14:paraId="637D0A0C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FA5D47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D944B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2CC9E3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49DAEA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60077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0C475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Лахмуткина Т.Г.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B1A856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218 </w:t>
            </w:r>
          </w:p>
        </w:tc>
      </w:tr>
      <w:tr w:rsidR="009E62F2" w14:paraId="042B8991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EF766B2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24ИИС-1</w:t>
            </w:r>
          </w:p>
        </w:tc>
      </w:tr>
      <w:tr w:rsidR="009E62F2" w14:paraId="2D9DF312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493D6B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C5FF2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D92C85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8D9F24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1F041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ECC24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Уразаева А.А.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EE68C3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227 </w:t>
            </w:r>
          </w:p>
        </w:tc>
      </w:tr>
      <w:tr w:rsidR="009E62F2" w14:paraId="2FBD0041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82D242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C8E3D9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D9ECAC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59719B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680918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31C9FE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91EDACE" w14:textId="77777777" w:rsidR="009E62F2" w:rsidRDefault="009E62F2"/>
        </w:tc>
      </w:tr>
      <w:tr w:rsidR="009E62F2" w14:paraId="0CB43D62" w14:textId="77777777">
        <w:trPr>
          <w:trHeight w:hRule="exact" w:val="42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BF9B5A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24П-1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B7881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EC9D4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5A26D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Голуб И.А.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922BC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ОБЖ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A73BC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Исмаилова Р.Х.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1AE09A2" w14:textId="77777777" w:rsidR="009E62F2" w:rsidRDefault="00590A4E">
            <w:pPr>
              <w:autoSpaceDE w:val="0"/>
              <w:autoSpaceDN w:val="0"/>
              <w:spacing w:after="0" w:line="210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ч/з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 </w:t>
            </w:r>
          </w:p>
        </w:tc>
      </w:tr>
      <w:tr w:rsidR="009E62F2" w14:paraId="06068F86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A38E8D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24П-2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A09FA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1A0F6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CDC9A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Стюкова Я.Д.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BE8A7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D4213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Гарипова Р.М.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70A6D0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329 </w:t>
            </w:r>
          </w:p>
        </w:tc>
      </w:tr>
      <w:tr w:rsidR="009E62F2" w14:paraId="1A4D3DB6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4BCCE90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24П-3</w:t>
            </w:r>
          </w:p>
        </w:tc>
      </w:tr>
      <w:tr w:rsidR="009E62F2" w14:paraId="657D5656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4528F7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4147E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5,6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7016ED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2C49CE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18372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08D2C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Лахмуткина Т.Г.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58AB63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218 </w:t>
            </w:r>
          </w:p>
        </w:tc>
      </w:tr>
      <w:tr w:rsidR="009E62F2" w14:paraId="120B5871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6612E9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F03D2D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67BA97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6E2B7D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87452E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75EFC6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77C2E5D" w14:textId="77777777" w:rsidR="009E62F2" w:rsidRDefault="009E62F2"/>
        </w:tc>
      </w:tr>
      <w:tr w:rsidR="009E62F2" w14:paraId="0C9A8CAF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84C926F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24П-4</w:t>
            </w:r>
          </w:p>
        </w:tc>
      </w:tr>
      <w:tr w:rsidR="009E62F2" w14:paraId="45370D79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13DFAE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78E25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8FEC0F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5FEE17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3DBEE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D14F8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Акатьев М.А.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FE4BD1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320 </w:t>
            </w:r>
          </w:p>
        </w:tc>
      </w:tr>
      <w:tr w:rsidR="009E62F2" w14:paraId="3ED84246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0CA6EF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6CFFB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9A9759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AD0DF2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FCC3D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F31C6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E946AF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9E62F2" w14:paraId="26A8A542" w14:textId="77777777">
        <w:trPr>
          <w:trHeight w:hRule="exact" w:val="214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9734848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24П-5</w:t>
            </w:r>
          </w:p>
        </w:tc>
      </w:tr>
      <w:tr w:rsidR="009E62F2" w14:paraId="435D2251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D8AA2C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05219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E776C0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C3811D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3CF57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A1144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Шарипова Д.А.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C94611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</w:tr>
      <w:tr w:rsidR="009E62F2" w14:paraId="545E64DB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FA6666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37434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1BD32D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8158E4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3BD9E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2339C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Анастасьев А.Г.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26D40D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214 </w:t>
            </w:r>
          </w:p>
        </w:tc>
      </w:tr>
      <w:tr w:rsidR="009E62F2" w14:paraId="4D532EB9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4500817" w14:textId="77777777" w:rsidR="009E62F2" w:rsidRDefault="009E62F2"/>
        </w:tc>
      </w:tr>
      <w:tr w:rsidR="009E62F2" w14:paraId="0AEE1800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345D48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24ПД-1 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EB401C" w14:textId="583866D0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0771C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Рус.яз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A49FA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Мустакимова Э.М.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8DCAF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B15FB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Стюкова Я.Д.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5B2E45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217 </w:t>
            </w:r>
          </w:p>
        </w:tc>
      </w:tr>
      <w:tr w:rsidR="009E62F2" w14:paraId="11C66440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1B754A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6F880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C3316B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4B8F6A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C9C28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Рус.яз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3899E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Мустакимова Э.М.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974D2C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315 </w:t>
            </w:r>
          </w:p>
        </w:tc>
      </w:tr>
      <w:tr w:rsidR="009E62F2" w14:paraId="4A998E73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300A3D3" w14:textId="77777777" w:rsidR="009E62F2" w:rsidRDefault="009E62F2"/>
        </w:tc>
      </w:tr>
      <w:tr w:rsidR="009E62F2" w14:paraId="33D34826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FA9F7A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24ПД-2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C50A0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1E6803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892125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C94B0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511DE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Гумерова Э.Г.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DF5A54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309 </w:t>
            </w:r>
          </w:p>
        </w:tc>
      </w:tr>
      <w:tr w:rsidR="009E62F2" w14:paraId="731787E2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83B717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13CCA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9F716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Баш яз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CE0F2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Юмагулова Г.К.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280E8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C2363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Гумерова Э.Г.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8A5FE3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309 </w:t>
            </w:r>
          </w:p>
        </w:tc>
      </w:tr>
      <w:tr w:rsidR="009E62F2" w14:paraId="511E1D76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C4D080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7FB1D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D5674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E9070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BEB25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CB980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Ахметова А.М.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C9527A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322 </w:t>
            </w:r>
          </w:p>
        </w:tc>
      </w:tr>
      <w:tr w:rsidR="009E62F2" w14:paraId="77DF475E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5D06C5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D97150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DCB0F3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7D3E87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D4C299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3A1D4E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3831C3E" w14:textId="77777777" w:rsidR="009E62F2" w:rsidRDefault="009E62F2"/>
        </w:tc>
      </w:tr>
      <w:tr w:rsidR="009E62F2" w14:paraId="7B3D8F7B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C1E0FA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24Ю-1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E0AC2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399CD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Химия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42352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Акбарова Р.Х.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FCEAB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C60D8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Мустакимова Э.М.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E01EF1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315 </w:t>
            </w:r>
          </w:p>
        </w:tc>
      </w:tr>
      <w:tr w:rsidR="009E62F2" w14:paraId="38CEE2A3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B64AE3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639AD8" w14:textId="77777777" w:rsidR="009E62F2" w:rsidRDefault="009E62F2"/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3802AC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CB4EC9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9A47BE" w14:textId="77777777" w:rsidR="009E62F2" w:rsidRDefault="009E62F2"/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BF0BE2" w14:textId="77777777" w:rsidR="009E62F2" w:rsidRDefault="009E62F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D3797FE" w14:textId="77777777" w:rsidR="009E62F2" w:rsidRDefault="009E62F2"/>
        </w:tc>
      </w:tr>
      <w:tr w:rsidR="009E62F2" w14:paraId="71B5B290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3D94840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24Ю-2</w:t>
            </w:r>
          </w:p>
        </w:tc>
      </w:tr>
      <w:tr w:rsidR="009E62F2" w14:paraId="513C6481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902D21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203DB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3,4,5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EBFFBF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BF4F08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47972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Физика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7DDA2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Сыртланова Л.А.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526EC1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333 </w:t>
            </w:r>
          </w:p>
        </w:tc>
      </w:tr>
      <w:tr w:rsidR="009E62F2" w14:paraId="3A2F7F6E" w14:textId="77777777">
        <w:trPr>
          <w:trHeight w:hRule="exact" w:val="19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4E89882" w14:textId="77777777" w:rsidR="009E62F2" w:rsidRDefault="009E62F2"/>
        </w:tc>
      </w:tr>
    </w:tbl>
    <w:p w14:paraId="4B386E62" w14:textId="77777777" w:rsidR="009E62F2" w:rsidRDefault="009E62F2">
      <w:pPr>
        <w:autoSpaceDE w:val="0"/>
        <w:autoSpaceDN w:val="0"/>
        <w:spacing w:after="0" w:line="14" w:lineRule="exact"/>
      </w:pPr>
    </w:p>
    <w:p w14:paraId="4EEF941F" w14:textId="77777777" w:rsidR="009E62F2" w:rsidRDefault="009E62F2">
      <w:pPr>
        <w:sectPr w:rsidR="009E62F2">
          <w:pgSz w:w="11906" w:h="16838"/>
          <w:pgMar w:top="268" w:right="542" w:bottom="238" w:left="1414" w:header="720" w:footer="720" w:gutter="0"/>
          <w:cols w:space="720"/>
          <w:docGrid w:linePitch="360"/>
        </w:sectPr>
      </w:pPr>
    </w:p>
    <w:p w14:paraId="58124007" w14:textId="77777777" w:rsidR="009E62F2" w:rsidRDefault="009E62F2">
      <w:pPr>
        <w:autoSpaceDE w:val="0"/>
        <w:autoSpaceDN w:val="0"/>
        <w:spacing w:after="56" w:line="220" w:lineRule="exact"/>
      </w:pPr>
    </w:p>
    <w:tbl>
      <w:tblPr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024"/>
        <w:gridCol w:w="812"/>
        <w:gridCol w:w="1702"/>
        <w:gridCol w:w="1986"/>
        <w:gridCol w:w="1704"/>
        <w:gridCol w:w="1982"/>
        <w:gridCol w:w="710"/>
      </w:tblGrid>
      <w:tr w:rsidR="009E62F2" w14:paraId="4D4E1A24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2F336B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24Ю-3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D478C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2A02CB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BA0ECC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D674E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4FEF7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Сыртланова Л.А.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7A202B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333 </w:t>
            </w:r>
          </w:p>
        </w:tc>
      </w:tr>
      <w:tr w:rsidR="009E62F2" w14:paraId="64BB9510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4DA8C0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4FA72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CBDE4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 яз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1C221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З.М.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54985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64D5C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Сыртланова Л.А.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1696E5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333 </w:t>
            </w:r>
          </w:p>
        </w:tc>
      </w:tr>
      <w:tr w:rsidR="009E62F2" w14:paraId="7EDC3EA9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527842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DC2F9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1B068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D746B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C1694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F0674B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2B758F2" w14:textId="77777777" w:rsidR="009E62F2" w:rsidRDefault="009E62F2"/>
        </w:tc>
      </w:tr>
      <w:tr w:rsidR="009E62F2" w14:paraId="142ED580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5CD83F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E0D6A9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97C8D8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00C9D5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4BAF2C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8BE6B4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11E5850" w14:textId="77777777" w:rsidR="009E62F2" w:rsidRDefault="009E62F2"/>
        </w:tc>
      </w:tr>
      <w:tr w:rsidR="009E62F2" w14:paraId="654BC9E9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C13A35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24Ю-4 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E2F1A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5C4FF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7432C3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CC24A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 яз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A5FA6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Сорокина Э.Г.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383E09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324 </w:t>
            </w:r>
          </w:p>
        </w:tc>
      </w:tr>
      <w:tr w:rsidR="009E62F2" w14:paraId="67DE6BA7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8DCD4F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0A0521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7363A8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C3055C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B198C0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3DE107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EEEBD3C" w14:textId="77777777" w:rsidR="009E62F2" w:rsidRDefault="009E62F2"/>
        </w:tc>
      </w:tr>
      <w:tr w:rsidR="009E62F2" w14:paraId="4D92DB8B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D4E319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24СА-1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19127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E65E0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B1597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Шагидуллина А.Х.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C1921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0EDCE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Кашапов В.В.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C3DE54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334 </w:t>
            </w:r>
          </w:p>
        </w:tc>
      </w:tr>
      <w:tr w:rsidR="009E62F2" w14:paraId="2AF58C97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FD4727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9F6CF9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246312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F9A8D7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CF3153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A4023C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2F6A3C4" w14:textId="77777777" w:rsidR="009E62F2" w:rsidRDefault="009E62F2"/>
        </w:tc>
      </w:tr>
      <w:tr w:rsidR="009E62F2" w14:paraId="32423CDB" w14:textId="77777777">
        <w:trPr>
          <w:trHeight w:hRule="exact" w:val="214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91F5666" w14:textId="77777777" w:rsidR="009E62F2" w:rsidRDefault="009E62F2"/>
        </w:tc>
      </w:tr>
      <w:tr w:rsidR="009E62F2" w14:paraId="1DE29195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256112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24СА-2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09BC4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88568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ОБЖ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6CE42A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7A1F0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048465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C57C30D" w14:textId="77777777" w:rsidR="009E62F2" w:rsidRDefault="009E62F2"/>
        </w:tc>
      </w:tr>
      <w:tr w:rsidR="009E62F2" w14:paraId="6CDA02B5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F7BC06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F5032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87BCBF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60DEB4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4C67D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38BC1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Гарипова Р.М.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595549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329 </w:t>
            </w:r>
          </w:p>
        </w:tc>
      </w:tr>
      <w:tr w:rsidR="009E62F2" w14:paraId="26255EB6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A6D743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9CE268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A68B0B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311EFA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7E51EF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1A13FE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57DCCC4" w14:textId="77777777" w:rsidR="009E62F2" w:rsidRDefault="009E62F2"/>
        </w:tc>
      </w:tr>
      <w:tr w:rsidR="009E62F2" w14:paraId="149DCD69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2AF27FD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24уКСК-1</w:t>
            </w:r>
          </w:p>
        </w:tc>
      </w:tr>
      <w:tr w:rsidR="009E62F2" w14:paraId="27F6E690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DDE6FA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F2C74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6,7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D3F36B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2E16AD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28DDA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ЭВМ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CB9A8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FF4A8A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9E62F2" w14:paraId="7E43576F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F7D843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3053C9" w14:textId="77777777" w:rsidR="009E62F2" w:rsidRDefault="009E62F2"/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0B30DD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5E8F3C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A9E1CA" w14:textId="77777777" w:rsidR="009E62F2" w:rsidRDefault="009E62F2"/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47D8EE" w14:textId="77777777" w:rsidR="009E62F2" w:rsidRDefault="009E62F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659CE12" w14:textId="77777777" w:rsidR="009E62F2" w:rsidRDefault="009E62F2"/>
        </w:tc>
      </w:tr>
      <w:tr w:rsidR="009E62F2" w14:paraId="1F950400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87E47CA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24уКСК-2</w:t>
            </w:r>
          </w:p>
        </w:tc>
      </w:tr>
      <w:tr w:rsidR="009E62F2" w14:paraId="3B50EB69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C731F8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D4B2E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DF865B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322D5E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0366F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91AFE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B16F8B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327 </w:t>
            </w:r>
          </w:p>
        </w:tc>
      </w:tr>
      <w:tr w:rsidR="009E62F2" w14:paraId="0D1AE53B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63EE17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B1C51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E3E4CA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CD11DE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334E7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56C6E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Емельянова Л.Г.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219A6A5" w14:textId="77777777" w:rsidR="009E62F2" w:rsidRDefault="009E62F2"/>
        </w:tc>
      </w:tr>
      <w:tr w:rsidR="009E62F2" w14:paraId="71AFADC6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D8C161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7F81E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A64DD6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04CDF4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5DE0D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 яз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881BE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Ахметова А.М.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1A27D5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322 </w:t>
            </w:r>
          </w:p>
        </w:tc>
      </w:tr>
      <w:tr w:rsidR="009E62F2" w14:paraId="56410C6D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BAA7B17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24уЛ-1</w:t>
            </w:r>
          </w:p>
        </w:tc>
      </w:tr>
      <w:tr w:rsidR="009E62F2" w14:paraId="1866C889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86A12B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E1B3D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BDAC1B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804FAA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7D0E0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8F807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Емельянова Л.Г.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43FA34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сз </w:t>
            </w:r>
          </w:p>
        </w:tc>
      </w:tr>
      <w:tr w:rsidR="009E62F2" w14:paraId="528D9159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27F408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C99C9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6,7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8923D9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311140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6FA0C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Статистика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78255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Ахатова Г.И.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83E8BF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308 </w:t>
            </w:r>
          </w:p>
        </w:tc>
      </w:tr>
      <w:tr w:rsidR="009E62F2" w14:paraId="529D6119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0DE9C3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CD9CEE" w14:textId="77777777" w:rsidR="009E62F2" w:rsidRDefault="009E62F2"/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0A2E0D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958F86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AFE99C" w14:textId="77777777" w:rsidR="009E62F2" w:rsidRDefault="009E62F2"/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A1EF06" w14:textId="77777777" w:rsidR="009E62F2" w:rsidRDefault="009E62F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A5B7B7D" w14:textId="77777777" w:rsidR="009E62F2" w:rsidRDefault="009E62F2"/>
        </w:tc>
      </w:tr>
      <w:tr w:rsidR="009E62F2" w14:paraId="5257A307" w14:textId="77777777">
        <w:trPr>
          <w:trHeight w:hRule="exact" w:val="228"/>
        </w:trPr>
        <w:tc>
          <w:tcPr>
            <w:tcW w:w="9920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AA2CB21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24Э-1</w:t>
            </w:r>
          </w:p>
        </w:tc>
      </w:tr>
      <w:tr w:rsidR="009E62F2" w14:paraId="5DE8F589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162F12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186BC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EA9704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B04E72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BE24A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91388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Крестьянинов М.Д.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B32FB8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230 </w:t>
            </w:r>
          </w:p>
        </w:tc>
      </w:tr>
      <w:tr w:rsidR="009E62F2" w14:paraId="18FE2F74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207424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146E1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6,7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CFEFC6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2E582B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F9504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89616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Кашапов В.В.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36B5DE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334 </w:t>
            </w:r>
          </w:p>
        </w:tc>
      </w:tr>
      <w:tr w:rsidR="009E62F2" w14:paraId="35A64B6E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6F2205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791273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C5B08C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12E4D9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E20138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559783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4A26917" w14:textId="77777777" w:rsidR="009E62F2" w:rsidRDefault="009E62F2"/>
        </w:tc>
      </w:tr>
      <w:tr w:rsidR="009E62F2" w14:paraId="2AC2DE3D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7A89E04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24Э-2</w:t>
            </w:r>
          </w:p>
        </w:tc>
      </w:tr>
      <w:tr w:rsidR="009E62F2" w14:paraId="21F5D31F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D49B63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59D48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3BBF72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2C6847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A9734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B7BAC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Крестьянинов М.Д.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F84BA8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230 </w:t>
            </w:r>
          </w:p>
        </w:tc>
      </w:tr>
      <w:tr w:rsidR="009E62F2" w14:paraId="1545281E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B117B6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E79DF3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A33E6E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9EE2EC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742CDB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E9C572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B4871DE" w14:textId="77777777" w:rsidR="009E62F2" w:rsidRDefault="009E62F2"/>
        </w:tc>
      </w:tr>
      <w:tr w:rsidR="009E62F2" w14:paraId="1B215DF1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920D1E8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23ВЕБ-1</w:t>
            </w:r>
          </w:p>
        </w:tc>
      </w:tr>
      <w:tr w:rsidR="009E62F2" w14:paraId="077B39D6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1DA3EA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263F2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5140EF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351082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C6EC2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ТВиМС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5D312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Голуб И.А.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632D75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318 </w:t>
            </w:r>
          </w:p>
        </w:tc>
      </w:tr>
      <w:tr w:rsidR="009E62F2" w14:paraId="4660B38C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668070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5A1D4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5,6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222FC5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8F5F86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50806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ОАиП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5BD34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Уразаева А.А.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9C42F8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227 </w:t>
            </w:r>
          </w:p>
        </w:tc>
      </w:tr>
      <w:tr w:rsidR="009E62F2" w14:paraId="7225C0B5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D4E9B7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16BB84" w14:textId="77777777" w:rsidR="009E62F2" w:rsidRDefault="009E62F2"/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248CF8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40F404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DE02D6" w14:textId="77777777" w:rsidR="009E62F2" w:rsidRDefault="009E62F2"/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1FAD3A" w14:textId="77777777" w:rsidR="009E62F2" w:rsidRDefault="009E62F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945499B" w14:textId="77777777" w:rsidR="009E62F2" w:rsidRDefault="009E62F2"/>
        </w:tc>
      </w:tr>
      <w:tr w:rsidR="009E62F2" w14:paraId="2A021FED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D5ED445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23ВЕБ-2</w:t>
            </w:r>
          </w:p>
        </w:tc>
      </w:tr>
      <w:tr w:rsidR="009E62F2" w14:paraId="0D1E72F1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8F9E2A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B38DA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4DCB5B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7F48C9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1821F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Графдизайн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DC87A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Васильева А.А.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D4CF9F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243 </w:t>
            </w:r>
          </w:p>
        </w:tc>
      </w:tr>
      <w:tr w:rsidR="009E62F2" w14:paraId="0E5D57D5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2C44EA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5CBC2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AAA9F0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463581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7F5D1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ОАиП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243E2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Уразаева А.А.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970905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227 </w:t>
            </w:r>
          </w:p>
        </w:tc>
      </w:tr>
      <w:tr w:rsidR="009E62F2" w14:paraId="33B84DB0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FF4924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A5BDD9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710A85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AD5E3E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0546C4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78A9AB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011BE25" w14:textId="77777777" w:rsidR="009E62F2" w:rsidRDefault="009E62F2"/>
        </w:tc>
      </w:tr>
      <w:tr w:rsidR="009E62F2" w14:paraId="66A0C9BD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089196A" w14:textId="77777777" w:rsidR="009E62F2" w:rsidRDefault="009E62F2"/>
        </w:tc>
      </w:tr>
      <w:tr w:rsidR="009E62F2" w14:paraId="1BF84C8D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685218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23З-1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2234E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54D8C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0E7B4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9D2DC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F258C1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143AAB3" w14:textId="77777777" w:rsidR="009E62F2" w:rsidRDefault="009E62F2"/>
        </w:tc>
      </w:tr>
      <w:tr w:rsidR="009E62F2" w14:paraId="4A105208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9D878E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6618C1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D09537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F95332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F97471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F4CD45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D73AF14" w14:textId="77777777" w:rsidR="009E62F2" w:rsidRDefault="009E62F2"/>
        </w:tc>
      </w:tr>
      <w:tr w:rsidR="009E62F2" w14:paraId="62166AAA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27C67C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23З-2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F66B1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7869A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79893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91547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61A156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C7726C0" w14:textId="77777777" w:rsidR="009E62F2" w:rsidRDefault="009E62F2"/>
        </w:tc>
      </w:tr>
      <w:tr w:rsidR="009E62F2" w14:paraId="36FAD617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06F093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47F1B2" w14:textId="77777777" w:rsidR="009E62F2" w:rsidRDefault="009E62F2"/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101FA5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9AB895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A81C72" w14:textId="77777777" w:rsidR="009E62F2" w:rsidRDefault="009E62F2"/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5825F7" w14:textId="77777777" w:rsidR="009E62F2" w:rsidRDefault="009E62F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CB56BF1" w14:textId="77777777" w:rsidR="009E62F2" w:rsidRDefault="009E62F2"/>
        </w:tc>
      </w:tr>
      <w:tr w:rsidR="009E62F2" w14:paraId="60910DD3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FF40C84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23Л-1</w:t>
            </w:r>
          </w:p>
        </w:tc>
      </w:tr>
      <w:tr w:rsidR="009E62F2" w14:paraId="1F2B7BEC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CC4ABE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5C34D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64D3F4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243764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6DEBF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03421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Тяпкина Н.Б.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A0A7B5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 </w:t>
            </w:r>
          </w:p>
        </w:tc>
      </w:tr>
      <w:tr w:rsidR="009E62F2" w14:paraId="35C02028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3DDE1B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7E95AF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415FA5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FF2D90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83A104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C4D6AA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96C2B26" w14:textId="77777777" w:rsidR="009E62F2" w:rsidRDefault="009E62F2"/>
        </w:tc>
      </w:tr>
      <w:tr w:rsidR="009E62F2" w14:paraId="24CAF0BC" w14:textId="77777777">
        <w:trPr>
          <w:trHeight w:hRule="exact" w:val="214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69E5FB9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23Л-2</w:t>
            </w:r>
          </w:p>
        </w:tc>
      </w:tr>
      <w:tr w:rsidR="009E62F2" w14:paraId="25D2BAA8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821C70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89BAB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CE04DC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9D2CBC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CA06B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70227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Емельянова Л.Г.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7E84CAF" w14:textId="77777777" w:rsidR="009E62F2" w:rsidRDefault="00590A4E">
            <w:pPr>
              <w:autoSpaceDE w:val="0"/>
              <w:autoSpaceDN w:val="0"/>
              <w:spacing w:after="0" w:line="240" w:lineRule="exact"/>
              <w:ind w:left="104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9E62F2" w14:paraId="5EE4D8AF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4F73DC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1C749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B0E0FB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B3ABCA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D23D7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8D23A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Тяпкина Н.Б.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D9E59B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 </w:t>
            </w:r>
          </w:p>
        </w:tc>
      </w:tr>
      <w:tr w:rsidR="009E62F2" w14:paraId="5D92CF7D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59A08C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70CEB5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B6EA45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461DDB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F4044C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5591C0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CC57128" w14:textId="77777777" w:rsidR="009E62F2" w:rsidRDefault="009E62F2"/>
        </w:tc>
      </w:tr>
      <w:tr w:rsidR="009E62F2" w14:paraId="7611FF63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42EE4F2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23ОИБ-1</w:t>
            </w:r>
          </w:p>
        </w:tc>
      </w:tr>
      <w:tr w:rsidR="009E62F2" w14:paraId="10730603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7F7340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75228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B9C146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38716C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6411A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06103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Голуб И.А.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9A8813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318 </w:t>
            </w:r>
          </w:p>
        </w:tc>
      </w:tr>
      <w:tr w:rsidR="009E62F2" w14:paraId="7412FB7C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BA5671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92ED1E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9F56FD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D8FF81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CEB84E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8143E7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216E9C4" w14:textId="77777777" w:rsidR="009E62F2" w:rsidRDefault="009E62F2"/>
        </w:tc>
      </w:tr>
      <w:tr w:rsidR="009E62F2" w14:paraId="11E0919F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746CAD8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23П-1</w:t>
            </w:r>
          </w:p>
        </w:tc>
      </w:tr>
      <w:tr w:rsidR="009E62F2" w14:paraId="118CE43B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3F295F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230C9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A69FB3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495B42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3EECE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ОАиП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12885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Павловская Е.О.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304931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229 </w:t>
            </w:r>
          </w:p>
        </w:tc>
      </w:tr>
      <w:tr w:rsidR="009E62F2" w14:paraId="33E453AD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1C6880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E1D1C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3908D2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14381B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B9392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ТВиМС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D262B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E22B0C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9E62F2" w14:paraId="5A1876AD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6AF315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FC414B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61E430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7BEEB6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819DD4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907C19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5F599C2" w14:textId="77777777" w:rsidR="009E62F2" w:rsidRDefault="009E62F2"/>
        </w:tc>
      </w:tr>
      <w:tr w:rsidR="009E62F2" w14:paraId="0FEB2600" w14:textId="77777777">
        <w:trPr>
          <w:trHeight w:hRule="exact" w:val="214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78DA475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23П-2</w:t>
            </w:r>
          </w:p>
        </w:tc>
      </w:tr>
      <w:tr w:rsidR="009E62F2" w14:paraId="3731CF62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1D8D77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C8E24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9E762C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28336D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49B45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ТВиМС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98477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Гарипова Р.М.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5F9B21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329 </w:t>
            </w:r>
          </w:p>
        </w:tc>
      </w:tr>
      <w:tr w:rsidR="009E62F2" w14:paraId="2599CE99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EDB0D5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A580C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49D18C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F8A260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7A37C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ОАиП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B9E31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Л.Р.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54AE75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241 </w:t>
            </w:r>
          </w:p>
        </w:tc>
      </w:tr>
      <w:tr w:rsidR="009E62F2" w14:paraId="1E547597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977CD4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9CA22B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05F43C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776681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A4525B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F851B0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762A4AD" w14:textId="77777777" w:rsidR="009E62F2" w:rsidRDefault="009E62F2"/>
        </w:tc>
      </w:tr>
      <w:tr w:rsidR="009E62F2" w14:paraId="2B17EF8D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92FD555" w14:textId="77777777" w:rsidR="009E62F2" w:rsidRDefault="009E62F2"/>
        </w:tc>
      </w:tr>
      <w:tr w:rsidR="009E62F2" w14:paraId="488AF72E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4DCD9D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23П-4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D5CE4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56AC18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14E0B2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FCED8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ОСиС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31E86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Тимашев Т.Р.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6ACA6E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</w:tr>
      <w:tr w:rsidR="009E62F2" w14:paraId="490F6CB5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3979B4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FEA7A3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71E95E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1263C2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89F48D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778E6E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29FD733" w14:textId="77777777" w:rsidR="009E62F2" w:rsidRDefault="009E62F2"/>
        </w:tc>
      </w:tr>
      <w:tr w:rsidR="009E62F2" w14:paraId="3E81EDD9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FCA49E6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23П-5</w:t>
            </w:r>
          </w:p>
        </w:tc>
      </w:tr>
      <w:tr w:rsidR="009E62F2" w14:paraId="4693126D" w14:textId="77777777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8E69E3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80EAF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C26309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5E4CA6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AF6A3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ОАиП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8AF88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Стюкова Я.Д.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16D3B9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217 </w:t>
            </w:r>
          </w:p>
        </w:tc>
      </w:tr>
      <w:tr w:rsidR="009E62F2" w14:paraId="0091FC36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36B6E4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1313C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E9C588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4BB3E5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41289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ЭВМ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BEFEE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1449EE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327 </w:t>
            </w:r>
          </w:p>
        </w:tc>
      </w:tr>
      <w:tr w:rsidR="009E62F2" w14:paraId="7B83E01F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855EBB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903833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C8E31B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BD4FD6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AC9417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BA1DE8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91A282B" w14:textId="77777777" w:rsidR="009E62F2" w:rsidRDefault="009E62F2"/>
        </w:tc>
      </w:tr>
      <w:tr w:rsidR="009E62F2" w14:paraId="02F99A20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D39F1B0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23П-6</w:t>
            </w:r>
          </w:p>
        </w:tc>
      </w:tr>
      <w:tr w:rsidR="009E62F2" w14:paraId="5B62EC59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9A5F0B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3D034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B3F3A5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96B88B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32576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ОАиП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50F3E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Павловская Е.О.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1A894D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229 </w:t>
            </w:r>
          </w:p>
        </w:tc>
      </w:tr>
      <w:tr w:rsidR="009E62F2" w14:paraId="6F59E72B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11EFEA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2DDF3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D825F4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34E29A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E5E31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ОСиС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44FB1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Озерова Р.А.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F60604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231 </w:t>
            </w:r>
          </w:p>
        </w:tc>
      </w:tr>
      <w:tr w:rsidR="009E62F2" w14:paraId="2400E588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064DFC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EAB60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552F11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FB4578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A4B91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ОАиП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5E073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Павловская Е.О.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E48A57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229 </w:t>
            </w:r>
          </w:p>
        </w:tc>
      </w:tr>
      <w:tr w:rsidR="009E62F2" w14:paraId="27DDFA85" w14:textId="77777777">
        <w:trPr>
          <w:trHeight w:hRule="exact" w:val="19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724C53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E6F5A7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6AD7EB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EA1A75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05A3F1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6F192F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826141A" w14:textId="77777777" w:rsidR="009E62F2" w:rsidRDefault="009E62F2"/>
        </w:tc>
      </w:tr>
    </w:tbl>
    <w:p w14:paraId="09E08853" w14:textId="77777777" w:rsidR="009E62F2" w:rsidRDefault="009E62F2">
      <w:pPr>
        <w:autoSpaceDE w:val="0"/>
        <w:autoSpaceDN w:val="0"/>
        <w:spacing w:after="0" w:line="14" w:lineRule="exact"/>
      </w:pPr>
    </w:p>
    <w:p w14:paraId="05DAA0FD" w14:textId="77777777" w:rsidR="009E62F2" w:rsidRDefault="009E62F2">
      <w:pPr>
        <w:sectPr w:rsidR="009E62F2">
          <w:pgSz w:w="11906" w:h="16838"/>
          <w:pgMar w:top="278" w:right="542" w:bottom="204" w:left="1414" w:header="720" w:footer="720" w:gutter="0"/>
          <w:cols w:space="720"/>
          <w:docGrid w:linePitch="360"/>
        </w:sectPr>
      </w:pPr>
    </w:p>
    <w:p w14:paraId="2F5EAC4E" w14:textId="77777777" w:rsidR="009E62F2" w:rsidRDefault="009E62F2">
      <w:pPr>
        <w:autoSpaceDE w:val="0"/>
        <w:autoSpaceDN w:val="0"/>
        <w:spacing w:after="60" w:line="220" w:lineRule="exact"/>
      </w:pPr>
    </w:p>
    <w:tbl>
      <w:tblPr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024"/>
        <w:gridCol w:w="812"/>
        <w:gridCol w:w="1702"/>
        <w:gridCol w:w="1986"/>
        <w:gridCol w:w="1704"/>
        <w:gridCol w:w="1982"/>
        <w:gridCol w:w="710"/>
      </w:tblGrid>
      <w:tr w:rsidR="009E62F2" w14:paraId="7E300788" w14:textId="77777777">
        <w:trPr>
          <w:trHeight w:hRule="exact" w:val="212"/>
        </w:trPr>
        <w:tc>
          <w:tcPr>
            <w:tcW w:w="992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E04EE1F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23ПД-1</w:t>
            </w:r>
          </w:p>
        </w:tc>
      </w:tr>
      <w:tr w:rsidR="009E62F2" w14:paraId="0650AC0C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9DD84E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7FF16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5C66FD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E7D3B2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B1411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19BDC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Ахметшина Е.В.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892799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13 </w:t>
            </w:r>
          </w:p>
        </w:tc>
      </w:tr>
      <w:tr w:rsidR="009E62F2" w14:paraId="2877C08B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E4EF52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BE080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463228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FF0512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72438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95708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Гильманов Р.А.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00AC6C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9E62F2" w14:paraId="79F3B5EA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225397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ED7915" w14:textId="77777777" w:rsidR="009E62F2" w:rsidRDefault="009E62F2"/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4B016F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82BAE5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48A62E" w14:textId="77777777" w:rsidR="009E62F2" w:rsidRDefault="009E62F2"/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1BF507" w14:textId="77777777" w:rsidR="009E62F2" w:rsidRDefault="009E62F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C93B781" w14:textId="77777777" w:rsidR="009E62F2" w:rsidRDefault="009E62F2"/>
        </w:tc>
      </w:tr>
      <w:tr w:rsidR="009E62F2" w14:paraId="5295DB32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596BB23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23ПД-2</w:t>
            </w:r>
          </w:p>
        </w:tc>
      </w:tr>
      <w:tr w:rsidR="009E62F2" w14:paraId="704FEC69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06F0D1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51721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92D955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A8912F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D682D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66C9A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Ахметшина Е.В.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D53BB9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13 </w:t>
            </w:r>
          </w:p>
        </w:tc>
      </w:tr>
      <w:tr w:rsidR="009E62F2" w14:paraId="77E8923A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2D7B92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EA5A97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A248CB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CF69FC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21EB60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4F7B0C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530458B" w14:textId="77777777" w:rsidR="009E62F2" w:rsidRDefault="009E62F2"/>
        </w:tc>
      </w:tr>
      <w:tr w:rsidR="009E62F2" w14:paraId="6E6A4337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03EA5C5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23ПО-1</w:t>
            </w:r>
          </w:p>
        </w:tc>
      </w:tr>
      <w:tr w:rsidR="009E62F2" w14:paraId="24317D1C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A18E36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D9A9E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58A9C2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756E50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15D03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БЖД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E105E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Хасанова Л.Ф.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CAC2C6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111 </w:t>
            </w:r>
          </w:p>
        </w:tc>
      </w:tr>
      <w:tr w:rsidR="009E62F2" w14:paraId="64C052D2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996C79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E31482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967BB1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14258B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F1233B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E17130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6C027B7" w14:textId="77777777" w:rsidR="009E62F2" w:rsidRDefault="009E62F2"/>
        </w:tc>
      </w:tr>
      <w:tr w:rsidR="009E62F2" w14:paraId="58D2B6C1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1363D19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23ПО-2</w:t>
            </w:r>
          </w:p>
        </w:tc>
      </w:tr>
      <w:tr w:rsidR="009E62F2" w14:paraId="6F3019F8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B9FFAD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92697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E4B700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4D3A63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C5DB6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7FE14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Гильманов Р.А.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EF2443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9E62F2" w14:paraId="36A622C9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612213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650AC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5BEA0F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2F12E6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F4C60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БЖД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5E483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Хасанова Л.Ф.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D057D5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111 </w:t>
            </w:r>
          </w:p>
        </w:tc>
      </w:tr>
      <w:tr w:rsidR="009E62F2" w14:paraId="14FFF088" w14:textId="77777777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914AFE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F6C12C" w14:textId="77777777" w:rsidR="009E62F2" w:rsidRDefault="009E62F2"/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5D9918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C6D49B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D72290" w14:textId="77777777" w:rsidR="009E62F2" w:rsidRDefault="009E62F2"/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55C980" w14:textId="77777777" w:rsidR="009E62F2" w:rsidRDefault="009E62F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C200F84" w14:textId="77777777" w:rsidR="009E62F2" w:rsidRDefault="009E62F2"/>
        </w:tc>
      </w:tr>
      <w:tr w:rsidR="009E62F2" w14:paraId="7493A9F1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BB4003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23ПО-3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938C2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75996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ПиСО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8BC6D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У.З.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57CA3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F5B550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8399847" w14:textId="77777777" w:rsidR="009E62F2" w:rsidRDefault="009E62F2"/>
        </w:tc>
      </w:tr>
      <w:tr w:rsidR="009E62F2" w14:paraId="41102728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EB6DB2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DC3C4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0137E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ГП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C95C2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Фахретдинов И.М.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E1EEF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ПиСО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99FBB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У.З.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55A378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110 </w:t>
            </w:r>
          </w:p>
        </w:tc>
      </w:tr>
      <w:tr w:rsidR="009E62F2" w14:paraId="0BA25981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BAF476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411EEB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4C0539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712C1B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B5DDD3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0BD592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30D2DC9" w14:textId="77777777" w:rsidR="009E62F2" w:rsidRDefault="009E62F2"/>
        </w:tc>
      </w:tr>
      <w:tr w:rsidR="009E62F2" w14:paraId="51B05279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506966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23ПО-5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E86F7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08A9A7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6156D0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4C602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Менеджмент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12666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Алибаева Р.Р.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AF059C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339 </w:t>
            </w:r>
          </w:p>
        </w:tc>
      </w:tr>
      <w:tr w:rsidR="009E62F2" w14:paraId="650F45F4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58D47B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DC5B70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AC88C4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07A012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94965A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58BCEE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554E62E" w14:textId="77777777" w:rsidR="009E62F2" w:rsidRDefault="009E62F2"/>
        </w:tc>
      </w:tr>
      <w:tr w:rsidR="009E62F2" w14:paraId="705A5A33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5FB9A47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23СА-1</w:t>
            </w:r>
          </w:p>
        </w:tc>
      </w:tr>
      <w:tr w:rsidR="009E62F2" w14:paraId="1AA7CF00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435082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74805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6,7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6C5FC7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A3046C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ED86B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ИТ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56E2E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Шагидуллина А.Х.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14B23C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</w:tr>
      <w:tr w:rsidR="009E62F2" w14:paraId="34FD2680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BD00B4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D0BABB" w14:textId="77777777" w:rsidR="009E62F2" w:rsidRDefault="009E62F2"/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985A65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D0B2F4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6E0173" w14:textId="77777777" w:rsidR="009E62F2" w:rsidRDefault="009E62F2"/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3A6535" w14:textId="77777777" w:rsidR="009E62F2" w:rsidRDefault="009E62F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7496038" w14:textId="77777777" w:rsidR="009E62F2" w:rsidRDefault="009E62F2"/>
        </w:tc>
      </w:tr>
      <w:tr w:rsidR="009E62F2" w14:paraId="1072DCA5" w14:textId="77777777">
        <w:trPr>
          <w:trHeight w:hRule="exact" w:val="214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EBAD463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23СА-2</w:t>
            </w:r>
          </w:p>
        </w:tc>
      </w:tr>
      <w:tr w:rsidR="009E62F2" w14:paraId="62018CE1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875107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3C3E0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246D22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7B7BFC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5022B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 береж пр-ва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510B8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Гильзер Е.М.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A34ADE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16 </w:t>
            </w:r>
          </w:p>
        </w:tc>
      </w:tr>
      <w:tr w:rsidR="009E62F2" w14:paraId="2DE43F46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867285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E44FE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DA26DD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11ACF3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24B6C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ИТ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83D7B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Шагидуллина А.Х.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1F84E6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</w:tr>
      <w:tr w:rsidR="009E62F2" w14:paraId="4B71B7F1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5C3E52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CF8AC1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0B0C71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E92E7B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A8FFF2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6FC9E5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DA12E16" w14:textId="77777777" w:rsidR="009E62F2" w:rsidRDefault="009E62F2"/>
        </w:tc>
      </w:tr>
      <w:tr w:rsidR="009E62F2" w14:paraId="78B1467B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4AA69FF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23СА-3</w:t>
            </w:r>
          </w:p>
        </w:tc>
      </w:tr>
      <w:tr w:rsidR="009E62F2" w14:paraId="4D7ADA69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E9DDA3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E880E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A694E1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AA6FF4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95B2E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FD9B9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E46CED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9E62F2" w14:paraId="333AE060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19DE16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69DA1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DFA38E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924F35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F58F2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ИТ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8292E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Шагидуллина А.Х.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74A94C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</w:tr>
      <w:tr w:rsidR="009E62F2" w14:paraId="6638E9DC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BE984A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E551C8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7F4C15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96A716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94A839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065325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9B0945F" w14:textId="77777777" w:rsidR="009E62F2" w:rsidRDefault="009E62F2"/>
        </w:tc>
      </w:tr>
      <w:tr w:rsidR="009E62F2" w14:paraId="67C20EE7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0708599" w14:textId="77777777" w:rsidR="009E62F2" w:rsidRDefault="00590A4E">
            <w:pPr>
              <w:autoSpaceDE w:val="0"/>
              <w:autoSpaceDN w:val="0"/>
              <w:spacing w:after="0" w:line="250" w:lineRule="exact"/>
              <w:jc w:val="center"/>
            </w:pPr>
            <w:r>
              <w:rPr>
                <w:rFonts w:ascii="TimesNewRomanPS" w:eastAsia="TimesNewRomanPS" w:hAnsi="TimesNewRomanPS"/>
                <w:b/>
                <w:color w:val="000000"/>
                <w:sz w:val="18"/>
              </w:rPr>
              <w:t xml:space="preserve">23уКСК-1 </w:t>
            </w:r>
          </w:p>
        </w:tc>
      </w:tr>
      <w:tr w:rsidR="009E62F2" w14:paraId="6F2D4005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C2A955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E6ED8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1,2,3,4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344BF6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52DB03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A8AFE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МПЦ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6FD72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Никитин И.А.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79EB90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</w:tr>
      <w:tr w:rsidR="009E62F2" w14:paraId="501D6059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FDF109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14AB6D" w14:textId="77777777" w:rsidR="009E62F2" w:rsidRDefault="009E62F2"/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01678A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EDE508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78642F" w14:textId="77777777" w:rsidR="009E62F2" w:rsidRDefault="009E62F2"/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A837B7" w14:textId="77777777" w:rsidR="009E62F2" w:rsidRDefault="009E62F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06E3CBF" w14:textId="77777777" w:rsidR="009E62F2" w:rsidRDefault="009E62F2"/>
        </w:tc>
      </w:tr>
      <w:tr w:rsidR="009E62F2" w14:paraId="5872DDA3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062501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23Э-1 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C655B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D2B90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1104D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И.Р.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F3173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Бух учет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CDE5B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Кузнецова Л.Р.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AF3077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317 </w:t>
            </w:r>
          </w:p>
        </w:tc>
      </w:tr>
      <w:tr w:rsidR="009E62F2" w14:paraId="236D6441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AD9C0B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482611" w14:textId="77777777" w:rsidR="009E62F2" w:rsidRDefault="009E62F2"/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E92C5E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581C51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43272B" w14:textId="77777777" w:rsidR="009E62F2" w:rsidRDefault="009E62F2"/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426AFF" w14:textId="77777777" w:rsidR="009E62F2" w:rsidRDefault="009E62F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F0F9253" w14:textId="77777777" w:rsidR="009E62F2" w:rsidRDefault="009E62F2"/>
        </w:tc>
      </w:tr>
      <w:tr w:rsidR="009E62F2" w14:paraId="77DFC793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6ABCCE2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23Э-2</w:t>
            </w:r>
          </w:p>
        </w:tc>
      </w:tr>
      <w:tr w:rsidR="009E62F2" w14:paraId="51A00A81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F84B8F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77A23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96D5B8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91E775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6957C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5888A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A7FBDC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327 </w:t>
            </w:r>
          </w:p>
        </w:tc>
      </w:tr>
      <w:tr w:rsidR="009E62F2" w14:paraId="791BD00A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BFCBD6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FB837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EF6B50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F491EF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8F6EA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Бух учет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955EB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Кузнецова Л.Р.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05FDFD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317 </w:t>
            </w:r>
          </w:p>
        </w:tc>
      </w:tr>
      <w:tr w:rsidR="009E62F2" w14:paraId="74A36B9B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08F6A9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EB905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0CC5AD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084B8C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47219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DF53C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89DB13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327 </w:t>
            </w:r>
          </w:p>
        </w:tc>
      </w:tr>
      <w:tr w:rsidR="009E62F2" w14:paraId="728FC8EA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640C19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30FF69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C3414D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ACFEDE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BA4099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4CFF07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BE09A63" w14:textId="77777777" w:rsidR="009E62F2" w:rsidRDefault="009E62F2"/>
        </w:tc>
      </w:tr>
      <w:tr w:rsidR="009E62F2" w14:paraId="6D58787C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11BAA14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22ВЕБ-1</w:t>
            </w:r>
          </w:p>
        </w:tc>
      </w:tr>
      <w:tr w:rsidR="009E62F2" w14:paraId="77C5A4B6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13283A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FB2A9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9D9D86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B10024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5F0C1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УП.05.01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60A6B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Шарипова Д.А.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AE9008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</w:tr>
      <w:tr w:rsidR="009E62F2" w14:paraId="500DD245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4CD55F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A2961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64146A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702B96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44BD6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МДК.05.01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2232A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Файзулова А.И.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0FE8A5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237 </w:t>
            </w:r>
          </w:p>
        </w:tc>
      </w:tr>
      <w:tr w:rsidR="009E62F2" w14:paraId="4E3D4934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48706A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0D7A1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106C56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1905BF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FE367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ОПБД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7B86E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Файзулова А.И.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6F2734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237 </w:t>
            </w:r>
          </w:p>
        </w:tc>
      </w:tr>
      <w:tr w:rsidR="009E62F2" w14:paraId="1CF05FFA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2E24A3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404567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B33F22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89D677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F56846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AE257D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2E10101" w14:textId="77777777" w:rsidR="009E62F2" w:rsidRDefault="009E62F2"/>
        </w:tc>
      </w:tr>
      <w:tr w:rsidR="009E62F2" w14:paraId="2442B7F3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9EC0C7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22ВЕБ-2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566CA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93451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Дизайн ИС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CF72C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Дмитриева Е.К.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74253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УП.05.01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C4D41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Шарипова Д.А.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40A8FF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</w:tr>
      <w:tr w:rsidR="009E62F2" w14:paraId="580C6024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97B35B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C867E1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45D097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60375A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385355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E1C357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90FA3D1" w14:textId="77777777" w:rsidR="009E62F2" w:rsidRDefault="009E62F2"/>
        </w:tc>
      </w:tr>
      <w:tr w:rsidR="009E62F2" w14:paraId="0D145298" w14:textId="77777777">
        <w:trPr>
          <w:trHeight w:hRule="exact" w:val="220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DD12F66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22ЗИО-1</w:t>
            </w:r>
          </w:p>
        </w:tc>
      </w:tr>
      <w:tr w:rsidR="009E62F2" w14:paraId="35F7C79A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B1527B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B61A8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3,4,5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250283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DE4864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8BCDE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Бух учет и НО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675C9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Сморкалова Е.В.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B577A3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305 </w:t>
            </w:r>
          </w:p>
        </w:tc>
      </w:tr>
      <w:tr w:rsidR="009E62F2" w14:paraId="26ED1933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B126F3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302779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6715B7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B8CF44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F44FFA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ACEF5B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F673F1D" w14:textId="77777777" w:rsidR="009E62F2" w:rsidRDefault="009E62F2"/>
        </w:tc>
      </w:tr>
      <w:tr w:rsidR="009E62F2" w14:paraId="39694DAC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0EC6EF3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22ИС-1</w:t>
            </w:r>
          </w:p>
        </w:tc>
      </w:tr>
      <w:tr w:rsidR="009E62F2" w14:paraId="0606C1E6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D5A0D2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8749E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2A931B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5A6693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1DE13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ПП.05.01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56676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Павловская Е.О.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FC8D0F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229 </w:t>
            </w:r>
          </w:p>
        </w:tc>
      </w:tr>
      <w:tr w:rsidR="009E62F2" w14:paraId="2060C458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494063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37F9C5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75D24F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11EF14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0D8598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CADBF4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B651843" w14:textId="77777777" w:rsidR="009E62F2" w:rsidRDefault="009E62F2"/>
        </w:tc>
      </w:tr>
      <w:tr w:rsidR="009E62F2" w14:paraId="64BFB841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B591D24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22ОИБ-1</w:t>
            </w:r>
          </w:p>
        </w:tc>
      </w:tr>
      <w:tr w:rsidR="009E62F2" w14:paraId="2D312B8C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0C8F13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D9903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7F40D0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E63E70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F5FE1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УП.01.01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229DE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Гильзер Е.М.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D10EBC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16 </w:t>
            </w:r>
          </w:p>
        </w:tc>
      </w:tr>
      <w:tr w:rsidR="009E62F2" w14:paraId="15E3E017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606AEE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F31AD4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592636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1BAE60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FD5AAA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8BF1AA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4C2F2A8" w14:textId="77777777" w:rsidR="009E62F2" w:rsidRDefault="009E62F2"/>
        </w:tc>
      </w:tr>
      <w:tr w:rsidR="009E62F2" w14:paraId="6265A774" w14:textId="77777777">
        <w:trPr>
          <w:trHeight w:hRule="exact" w:val="214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21889A7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22ОИБ-2</w:t>
            </w:r>
          </w:p>
        </w:tc>
      </w:tr>
      <w:tr w:rsidR="009E62F2" w14:paraId="1DA524E9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D5FA89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F93B1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5D2C7D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807B4C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06DBD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УП.01.01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2BA62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Гильзер Е.М.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392467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16 </w:t>
            </w:r>
          </w:p>
        </w:tc>
      </w:tr>
      <w:tr w:rsidR="009E62F2" w14:paraId="53721A35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85B989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2BB422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AA3D63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01F248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B87C89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8E7F72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BBBECA3" w14:textId="77777777" w:rsidR="009E62F2" w:rsidRDefault="009E62F2"/>
        </w:tc>
      </w:tr>
      <w:tr w:rsidR="009E62F2" w14:paraId="4551DFC2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6439CB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22П-1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0A191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71098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ПТ ПМ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87642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Шарипова Д.А.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19D30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C2A457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02778CB" w14:textId="77777777" w:rsidR="009E62F2" w:rsidRDefault="009E62F2"/>
        </w:tc>
      </w:tr>
      <w:tr w:rsidR="009E62F2" w14:paraId="0326C8BD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01F169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974479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2AD590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4FB5AC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F988CF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025AD3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F62FA3D" w14:textId="77777777" w:rsidR="009E62F2" w:rsidRDefault="009E62F2"/>
        </w:tc>
      </w:tr>
      <w:tr w:rsidR="009E62F2" w14:paraId="2E6A9125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EFA539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22П-2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A235C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F5FB5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ПП.01.01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B8FC7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Стюкова Я.Д.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B97D3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04FAEC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91B1111" w14:textId="77777777" w:rsidR="009E62F2" w:rsidRDefault="009E62F2"/>
        </w:tc>
      </w:tr>
      <w:tr w:rsidR="009E62F2" w14:paraId="4C8178A9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4EF55C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2797B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F5659D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47E8D1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BB56E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ПТ ПМ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0249A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Л.Р.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0D0FCD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241 </w:t>
            </w:r>
          </w:p>
        </w:tc>
      </w:tr>
      <w:tr w:rsidR="009E62F2" w14:paraId="1932E5B5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FEC516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DBA0BA" w14:textId="77777777" w:rsidR="009E62F2" w:rsidRDefault="009E62F2"/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B1E133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19555E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ECCA17" w14:textId="77777777" w:rsidR="009E62F2" w:rsidRDefault="009E62F2"/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11D77A" w14:textId="77777777" w:rsidR="009E62F2" w:rsidRDefault="009E62F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8845EBA" w14:textId="77777777" w:rsidR="009E62F2" w:rsidRDefault="009E62F2"/>
        </w:tc>
      </w:tr>
      <w:tr w:rsidR="009E62F2" w14:paraId="19283A22" w14:textId="77777777">
        <w:trPr>
          <w:trHeight w:hRule="exact" w:val="220"/>
        </w:trPr>
        <w:tc>
          <w:tcPr>
            <w:tcW w:w="9920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0A305F4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22ПД-1</w:t>
            </w:r>
          </w:p>
        </w:tc>
      </w:tr>
      <w:tr w:rsidR="009E62F2" w14:paraId="0EC2CC6C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4AF1AF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269D6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71D95A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AC367A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B2A58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Криминология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86447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Ахметова А.Р.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DFDDAE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118 </w:t>
            </w:r>
          </w:p>
        </w:tc>
      </w:tr>
      <w:tr w:rsidR="009E62F2" w14:paraId="7BE23DA4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290740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080F0B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360F4E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F61C45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A76359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9B36D4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C9359A1" w14:textId="77777777" w:rsidR="009E62F2" w:rsidRDefault="009E62F2"/>
        </w:tc>
      </w:tr>
      <w:tr w:rsidR="009E62F2" w14:paraId="59D83BC7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163B9B6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22ПД-2</w:t>
            </w:r>
          </w:p>
        </w:tc>
      </w:tr>
      <w:tr w:rsidR="009E62F2" w14:paraId="31064E70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7A3821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C826FA" w14:textId="6ACCD69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>2</w:t>
            </w:r>
            <w:r w:rsidR="002F6EBE">
              <w:rPr>
                <w:rFonts w:ascii="TimesNewRomanPSMT" w:eastAsia="TimesNewRomanPSMT" w:hAnsi="TimesNewRomanPSMT"/>
                <w:color w:val="000000"/>
                <w:sz w:val="18"/>
              </w:rPr>
              <w:t>,</w:t>
            </w: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8C0841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2591BC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54B74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Криминология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07304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Ахметова А.Р.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DD3CA5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118 </w:t>
            </w:r>
          </w:p>
        </w:tc>
      </w:tr>
      <w:tr w:rsidR="009E62F2" w14:paraId="6BC538BA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FBE891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15E043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493F28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08D30C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955450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D082EA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93B1C9A" w14:textId="77777777" w:rsidR="009E62F2" w:rsidRDefault="009E62F2"/>
        </w:tc>
      </w:tr>
      <w:tr w:rsidR="009E62F2" w14:paraId="092F059D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81E3049" w14:textId="77777777" w:rsidR="009E62F2" w:rsidRDefault="009E62F2"/>
        </w:tc>
      </w:tr>
      <w:tr w:rsidR="009E62F2" w14:paraId="4B8740E3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F70823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22ПО-1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00181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A8B0B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УПП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9093F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Дуйсенов И.А.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89D7C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Статистика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28C89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Ахатова Г.И.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6A3F8A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308 </w:t>
            </w:r>
          </w:p>
        </w:tc>
      </w:tr>
      <w:tr w:rsidR="009E62F2" w14:paraId="6157DEE2" w14:textId="77777777">
        <w:trPr>
          <w:trHeight w:hRule="exact" w:val="19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D127F9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F73753" w14:textId="77777777" w:rsidR="009E62F2" w:rsidRDefault="009E62F2"/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124A04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AE2D48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0BF4FB" w14:textId="77777777" w:rsidR="009E62F2" w:rsidRDefault="009E62F2"/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C20225" w14:textId="77777777" w:rsidR="009E62F2" w:rsidRDefault="009E62F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2D931CB" w14:textId="77777777" w:rsidR="009E62F2" w:rsidRDefault="009E62F2"/>
        </w:tc>
      </w:tr>
    </w:tbl>
    <w:p w14:paraId="030E6F68" w14:textId="77777777" w:rsidR="009E62F2" w:rsidRDefault="009E62F2">
      <w:pPr>
        <w:autoSpaceDE w:val="0"/>
        <w:autoSpaceDN w:val="0"/>
        <w:spacing w:after="0" w:line="14" w:lineRule="exact"/>
      </w:pPr>
    </w:p>
    <w:p w14:paraId="5BD49117" w14:textId="77777777" w:rsidR="009E62F2" w:rsidRDefault="009E62F2">
      <w:pPr>
        <w:sectPr w:rsidR="009E62F2">
          <w:pgSz w:w="11906" w:h="16838"/>
          <w:pgMar w:top="280" w:right="542" w:bottom="216" w:left="1414" w:header="720" w:footer="720" w:gutter="0"/>
          <w:cols w:space="720"/>
          <w:docGrid w:linePitch="360"/>
        </w:sectPr>
      </w:pPr>
    </w:p>
    <w:p w14:paraId="04CF14ED" w14:textId="77777777" w:rsidR="009E62F2" w:rsidRDefault="009E62F2">
      <w:pPr>
        <w:autoSpaceDE w:val="0"/>
        <w:autoSpaceDN w:val="0"/>
        <w:spacing w:after="60" w:line="220" w:lineRule="exact"/>
      </w:pPr>
    </w:p>
    <w:tbl>
      <w:tblPr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024"/>
        <w:gridCol w:w="812"/>
        <w:gridCol w:w="1702"/>
        <w:gridCol w:w="1986"/>
        <w:gridCol w:w="1704"/>
        <w:gridCol w:w="1982"/>
        <w:gridCol w:w="710"/>
      </w:tblGrid>
      <w:tr w:rsidR="009E62F2" w14:paraId="35D5A2FA" w14:textId="77777777">
        <w:trPr>
          <w:trHeight w:hRule="exact" w:val="212"/>
        </w:trPr>
        <w:tc>
          <w:tcPr>
            <w:tcW w:w="992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7626BFE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22ПО-2</w:t>
            </w:r>
          </w:p>
        </w:tc>
      </w:tr>
      <w:tr w:rsidR="009E62F2" w14:paraId="2F2770FA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DA1108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CC534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A459F5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1BF38E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5B69A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Практика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EFED3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Кильсенбаев Э.Р.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F6BA1B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114 </w:t>
            </w:r>
          </w:p>
        </w:tc>
      </w:tr>
      <w:tr w:rsidR="009E62F2" w14:paraId="2374E6E4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25EC18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DF189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BE4B95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66473E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C7E8E1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Статистика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3DEFA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Ахатова Г.И.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91F5E6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308 </w:t>
            </w:r>
          </w:p>
        </w:tc>
      </w:tr>
      <w:tr w:rsidR="009E62F2" w14:paraId="24D288AB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CA7405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D1D0B0" w14:textId="77777777" w:rsidR="009E62F2" w:rsidRDefault="009E62F2"/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3FC6DB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BC8E02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A0C363" w14:textId="77777777" w:rsidR="009E62F2" w:rsidRDefault="009E62F2"/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746CBA" w14:textId="77777777" w:rsidR="009E62F2" w:rsidRDefault="009E62F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F7C0B84" w14:textId="77777777" w:rsidR="009E62F2" w:rsidRDefault="009E62F2"/>
        </w:tc>
      </w:tr>
      <w:tr w:rsidR="009E62F2" w14:paraId="79CE7A77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BD1C710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22ПО-3</w:t>
            </w:r>
          </w:p>
        </w:tc>
      </w:tr>
      <w:tr w:rsidR="009E62F2" w14:paraId="5DDAC6AC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3D1647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8C5CC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CF7CCE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F3D99E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F05E6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Статистика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62BE1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Ахатова Г.И.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423009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308 </w:t>
            </w:r>
          </w:p>
        </w:tc>
      </w:tr>
      <w:tr w:rsidR="009E62F2" w14:paraId="01D05586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048D33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A9B9C4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485EAE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65282E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C346EE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84C03F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3D01C09" w14:textId="77777777" w:rsidR="009E62F2" w:rsidRDefault="009E62F2"/>
        </w:tc>
      </w:tr>
      <w:tr w:rsidR="009E62F2" w14:paraId="7755F3DA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06D9766" w14:textId="77777777" w:rsidR="009E62F2" w:rsidRDefault="009E62F2"/>
        </w:tc>
      </w:tr>
      <w:tr w:rsidR="009E62F2" w14:paraId="47368016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78F432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22СА-1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3D01B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76FA3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Админ КС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69965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Лепеева Д.И.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B9BF0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E26290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4EBDAD1" w14:textId="77777777" w:rsidR="009E62F2" w:rsidRDefault="009E62F2"/>
        </w:tc>
      </w:tr>
      <w:tr w:rsidR="009E62F2" w14:paraId="0C1D72DC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DC95A6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65C9F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02A9B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 элек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36350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Тяпкина Н.Б.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9D8CC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КС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2DDD4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Озерова Р.А.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58F78E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231 </w:t>
            </w:r>
          </w:p>
        </w:tc>
      </w:tr>
      <w:tr w:rsidR="009E62F2" w14:paraId="1AD390A7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CC25F5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D8FF2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C111CC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D49367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27BD84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Админ КС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9E6EC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Лепеева Д.И.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80BE16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235 </w:t>
            </w:r>
          </w:p>
        </w:tc>
      </w:tr>
      <w:tr w:rsidR="009E62F2" w14:paraId="4B395885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6114C9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672CC0" w14:textId="77777777" w:rsidR="009E62F2" w:rsidRDefault="009E62F2"/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2C9166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D2D31D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F9F04E" w14:textId="77777777" w:rsidR="009E62F2" w:rsidRDefault="009E62F2"/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84A1FA" w14:textId="77777777" w:rsidR="009E62F2" w:rsidRDefault="009E62F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D46ABCA" w14:textId="77777777" w:rsidR="009E62F2" w:rsidRDefault="009E62F2"/>
        </w:tc>
      </w:tr>
      <w:tr w:rsidR="009E62F2" w14:paraId="0EF03ABC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05D522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 xml:space="preserve">22СА-2 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CE6BF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11C5D0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DEB4E5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CEAA7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КС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6E085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Озерова Р.А.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B42061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231 </w:t>
            </w:r>
          </w:p>
        </w:tc>
      </w:tr>
      <w:tr w:rsidR="009E62F2" w14:paraId="28678A9D" w14:textId="77777777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09EF60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310EB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0F52D6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 элек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E99DF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Тяпкина Н.Б.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5E6F8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Админ КС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E9D44E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Лепеева Д.И.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B827FA5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235 </w:t>
            </w:r>
          </w:p>
        </w:tc>
      </w:tr>
      <w:tr w:rsidR="009E62F2" w14:paraId="0D0B9171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3D6491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47E15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9D5DF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2B101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 А.В.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144A9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7F858F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433A9F2" w14:textId="77777777" w:rsidR="009E62F2" w:rsidRDefault="009E62F2"/>
        </w:tc>
      </w:tr>
      <w:tr w:rsidR="009E62F2" w14:paraId="57201861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D75E71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4EC5FA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0DF91C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1A9996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82F76B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5A9B3D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902450F" w14:textId="77777777" w:rsidR="009E62F2" w:rsidRDefault="009E62F2"/>
        </w:tc>
      </w:tr>
      <w:tr w:rsidR="009E62F2" w14:paraId="08C7871C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5542978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22уКСК-1</w:t>
            </w:r>
          </w:p>
        </w:tc>
      </w:tr>
      <w:tr w:rsidR="009E62F2" w14:paraId="09F8C8B9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96FE95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B189EC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04FCE0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65E48E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FE0ADA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Установка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F34348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Кувшинников А.М.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A69052F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001в </w:t>
            </w:r>
          </w:p>
        </w:tc>
      </w:tr>
      <w:tr w:rsidR="009E62F2" w14:paraId="7940F623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392338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08F628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D83C10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85225A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83D04E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DB12AE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F688EF4" w14:textId="77777777" w:rsidR="009E62F2" w:rsidRDefault="009E62F2"/>
        </w:tc>
      </w:tr>
      <w:tr w:rsidR="009E62F2" w14:paraId="5808A789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C2F9234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22уКСК-2</w:t>
            </w:r>
          </w:p>
        </w:tc>
      </w:tr>
      <w:tr w:rsidR="009E62F2" w14:paraId="601B4370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101A05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C3173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1,2,3,4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5DA9C9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476EF1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77F51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Установка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02F9A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Кувшинников А.М.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B315F2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001в </w:t>
            </w:r>
          </w:p>
        </w:tc>
      </w:tr>
      <w:tr w:rsidR="009E62F2" w14:paraId="5B429AFA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F7006C" w14:textId="77777777" w:rsidR="009E62F2" w:rsidRDefault="009E62F2"/>
        </w:tc>
        <w:tc>
          <w:tcPr>
            <w:tcW w:w="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D7F5D0" w14:textId="77777777" w:rsidR="009E62F2" w:rsidRDefault="009E62F2"/>
        </w:tc>
        <w:tc>
          <w:tcPr>
            <w:tcW w:w="1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FE30CF" w14:textId="77777777" w:rsidR="009E62F2" w:rsidRDefault="009E62F2"/>
        </w:tc>
        <w:tc>
          <w:tcPr>
            <w:tcW w:w="19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A365F7" w14:textId="77777777" w:rsidR="009E62F2" w:rsidRDefault="009E62F2"/>
        </w:tc>
        <w:tc>
          <w:tcPr>
            <w:tcW w:w="17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8B9CCE" w14:textId="77777777" w:rsidR="009E62F2" w:rsidRDefault="009E62F2"/>
        </w:tc>
        <w:tc>
          <w:tcPr>
            <w:tcW w:w="19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0B7024" w14:textId="77777777" w:rsidR="009E62F2" w:rsidRDefault="009E62F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2D9DEBB" w14:textId="77777777" w:rsidR="009E62F2" w:rsidRDefault="009E62F2"/>
        </w:tc>
      </w:tr>
      <w:tr w:rsidR="009E62F2" w14:paraId="5E47FECF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404A01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63D265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8B31DA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0444C5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CF2BD4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D1644A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10169E2" w14:textId="77777777" w:rsidR="009E62F2" w:rsidRDefault="009E62F2"/>
        </w:tc>
      </w:tr>
      <w:tr w:rsidR="009E62F2" w14:paraId="2B83C98C" w14:textId="77777777">
        <w:trPr>
          <w:trHeight w:hRule="exact" w:val="220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B0720D9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21ВЕБ-1</w:t>
            </w:r>
          </w:p>
        </w:tc>
      </w:tr>
      <w:tr w:rsidR="009E62F2" w14:paraId="0F729FF0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D7D9D8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CD397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217533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99F481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45BD9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УП.09.01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86798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Дмитриева Е.К.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6F13B09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9 </w:t>
            </w:r>
          </w:p>
        </w:tc>
      </w:tr>
      <w:tr w:rsidR="009E62F2" w14:paraId="5B204FE5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6E8198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6E8208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7F3044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6B85DC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FB04A3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EDD880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79786F0" w14:textId="77777777" w:rsidR="009E62F2" w:rsidRDefault="009E62F2"/>
        </w:tc>
      </w:tr>
      <w:tr w:rsidR="009E62F2" w14:paraId="56574724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1A5F291" w14:textId="77777777" w:rsidR="009E62F2" w:rsidRDefault="00590A4E">
            <w:pPr>
              <w:autoSpaceDE w:val="0"/>
              <w:autoSpaceDN w:val="0"/>
              <w:spacing w:after="0" w:line="234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21ВЕБ-1</w:t>
            </w:r>
          </w:p>
        </w:tc>
      </w:tr>
      <w:tr w:rsidR="009E62F2" w14:paraId="09567363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511F32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26B4C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F21A9F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F427EC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AC3A4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УП.09.01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43F8A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Дмитриева Е.К.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2A6F01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9 </w:t>
            </w:r>
          </w:p>
        </w:tc>
      </w:tr>
      <w:tr w:rsidR="009E62F2" w14:paraId="3AE277FE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955157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5E4F2B" w14:textId="77777777" w:rsidR="009E62F2" w:rsidRDefault="009E62F2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101948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A6D850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C56A3F" w14:textId="77777777" w:rsidR="009E62F2" w:rsidRDefault="009E62F2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89F664" w14:textId="77777777" w:rsidR="009E62F2" w:rsidRDefault="009E62F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EBE0569" w14:textId="77777777" w:rsidR="009E62F2" w:rsidRDefault="009E62F2"/>
        </w:tc>
      </w:tr>
      <w:tr w:rsidR="009E62F2" w14:paraId="421359EA" w14:textId="77777777">
        <w:trPr>
          <w:trHeight w:hRule="exact" w:val="216"/>
        </w:trPr>
        <w:tc>
          <w:tcPr>
            <w:tcW w:w="99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D2225DD" w14:textId="77777777" w:rsidR="009E62F2" w:rsidRDefault="00590A4E">
            <w:pPr>
              <w:autoSpaceDE w:val="0"/>
              <w:autoSpaceDN w:val="0"/>
              <w:spacing w:after="0" w:line="232" w:lineRule="exact"/>
              <w:jc w:val="center"/>
            </w:pPr>
            <w:r>
              <w:rPr>
                <w:rFonts w:ascii="TimesNewRomanPS" w:eastAsia="TimesNewRomanPS" w:hAnsi="TimesNewRomanPS"/>
                <w:b/>
                <w:i/>
                <w:color w:val="000000"/>
                <w:sz w:val="18"/>
              </w:rPr>
              <w:t>21ИС-1</w:t>
            </w:r>
          </w:p>
        </w:tc>
      </w:tr>
      <w:tr w:rsidR="009E62F2" w14:paraId="08352E7B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6D3C8C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B8BF32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8BB036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F3F9A8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BD8D6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Философия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E68D6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И.Р.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ACC3C60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336 </w:t>
            </w:r>
          </w:p>
        </w:tc>
      </w:tr>
      <w:tr w:rsidR="009E62F2" w14:paraId="5A1F445B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44E50B" w14:textId="77777777" w:rsidR="009E62F2" w:rsidRDefault="009E62F2"/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13D853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5EAF69" w14:textId="77777777" w:rsidR="009E62F2" w:rsidRDefault="009E62F2"/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7C1F04" w14:textId="77777777" w:rsidR="009E62F2" w:rsidRDefault="009E62F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BECE6B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Веб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01C347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Шарипова Д.А.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DAD3D8D" w14:textId="77777777" w:rsidR="009E62F2" w:rsidRDefault="00590A4E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</w:tr>
      <w:tr w:rsidR="009E62F2" w14:paraId="7663F44F" w14:textId="77777777">
        <w:trPr>
          <w:trHeight w:hRule="exact" w:val="218"/>
        </w:trPr>
        <w:tc>
          <w:tcPr>
            <w:tcW w:w="9920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C8E33BE" w14:textId="77777777" w:rsidR="009E62F2" w:rsidRDefault="009E62F2"/>
        </w:tc>
      </w:tr>
    </w:tbl>
    <w:p w14:paraId="73A0774D" w14:textId="77777777" w:rsidR="009E62F2" w:rsidRDefault="00590A4E">
      <w:pPr>
        <w:autoSpaceDE w:val="0"/>
        <w:autoSpaceDN w:val="0"/>
        <w:spacing w:after="0" w:line="266" w:lineRule="exact"/>
        <w:ind w:right="254"/>
        <w:jc w:val="right"/>
      </w:pPr>
      <w:r>
        <w:rPr>
          <w:rFonts w:ascii="TimesNewRomanPSMT" w:eastAsia="TimesNewRomanPSMT" w:hAnsi="TimesNewRomanPSMT"/>
          <w:color w:val="000000"/>
          <w:sz w:val="20"/>
        </w:rPr>
        <w:t xml:space="preserve">Исп. Пустовалова Э.У. </w:t>
      </w:r>
    </w:p>
    <w:sectPr w:rsidR="009E62F2" w:rsidSect="00034616">
      <w:pgSz w:w="11906" w:h="16838"/>
      <w:pgMar w:top="280" w:right="542" w:bottom="1440" w:left="14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EBE"/>
    <w:rsid w:val="00326F90"/>
    <w:rsid w:val="00590A4E"/>
    <w:rsid w:val="009E62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B99C71"/>
  <w14:defaultImageDpi w14:val="300"/>
  <w15:docId w15:val="{28DE3CD5-F507-4365-9861-5BD82D07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Данил Курбанов</cp:lastModifiedBy>
  <cp:revision>3</cp:revision>
  <dcterms:created xsi:type="dcterms:W3CDTF">2013-12-23T23:15:00Z</dcterms:created>
  <dcterms:modified xsi:type="dcterms:W3CDTF">2024-12-07T09:34:00Z</dcterms:modified>
  <cp:category/>
</cp:coreProperties>
</file>