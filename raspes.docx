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6F85" w14:textId="77777777" w:rsidR="00EA41E2" w:rsidRDefault="00EA41E2">
      <w:pPr>
        <w:autoSpaceDE w:val="0"/>
        <w:autoSpaceDN w:val="0"/>
        <w:spacing w:after="50" w:line="220" w:lineRule="exact"/>
      </w:pPr>
    </w:p>
    <w:p w14:paraId="71711F46" w14:textId="77777777" w:rsidR="00EA41E2" w:rsidRPr="006F3B5F" w:rsidRDefault="006F3B5F">
      <w:pPr>
        <w:autoSpaceDE w:val="0"/>
        <w:autoSpaceDN w:val="0"/>
        <w:spacing w:before="40" w:after="0" w:line="254" w:lineRule="exact"/>
        <w:ind w:left="6316" w:firstLine="158"/>
        <w:rPr>
          <w:lang w:val="ru-RU"/>
        </w:rPr>
      </w:pPr>
      <w:proofErr w:type="spellStart"/>
      <w:r w:rsidRPr="006F3B5F">
        <w:rPr>
          <w:rFonts w:ascii="TimesNewRomanPSMT" w:eastAsia="TimesNewRomanPSMT" w:hAnsi="TimesNewRomanPSMT"/>
          <w:color w:val="000000"/>
          <w:lang w:val="ru-RU"/>
        </w:rPr>
        <w:t>Зам.директора</w:t>
      </w:r>
      <w:proofErr w:type="spellEnd"/>
      <w:r w:rsidRPr="006F3B5F">
        <w:rPr>
          <w:rFonts w:ascii="TimesNewRomanPSMT" w:eastAsia="TimesNewRomanPSMT" w:hAnsi="TimesNewRomanPSMT"/>
          <w:color w:val="000000"/>
          <w:lang w:val="ru-RU"/>
        </w:rPr>
        <w:t xml:space="preserve"> по учебной работе </w:t>
      </w:r>
      <w:r w:rsidRPr="006F3B5F">
        <w:rPr>
          <w:lang w:val="ru-RU"/>
        </w:rPr>
        <w:br/>
      </w:r>
      <w:r w:rsidRPr="006F3B5F">
        <w:rPr>
          <w:rFonts w:ascii="TimesNewRomanPSMT" w:eastAsia="TimesNewRomanPSMT" w:hAnsi="TimesNewRomanPSMT"/>
          <w:color w:val="000000"/>
          <w:lang w:val="ru-RU"/>
        </w:rPr>
        <w:t xml:space="preserve">_________________З.З. Курмашева </w:t>
      </w:r>
    </w:p>
    <w:p w14:paraId="1BC9B818" w14:textId="77777777" w:rsidR="00EA41E2" w:rsidRPr="006F3B5F" w:rsidRDefault="006F3B5F">
      <w:pPr>
        <w:autoSpaceDE w:val="0"/>
        <w:autoSpaceDN w:val="0"/>
        <w:spacing w:after="0" w:line="244" w:lineRule="exact"/>
        <w:ind w:right="124"/>
        <w:jc w:val="right"/>
        <w:rPr>
          <w:lang w:val="ru-RU"/>
        </w:rPr>
      </w:pPr>
      <w:r w:rsidRPr="006F3B5F">
        <w:rPr>
          <w:rFonts w:ascii="TimesNewRomanPSMT" w:eastAsia="TimesNewRomanPSMT" w:hAnsi="TimesNewRomanPSMT"/>
          <w:color w:val="000000"/>
          <w:lang w:val="ru-RU"/>
        </w:rPr>
        <w:t>«______»______________2024 года</w:t>
      </w:r>
    </w:p>
    <w:p w14:paraId="24A82758" w14:textId="77777777" w:rsidR="00EA41E2" w:rsidRPr="006F3B5F" w:rsidRDefault="006F3B5F">
      <w:pPr>
        <w:autoSpaceDE w:val="0"/>
        <w:autoSpaceDN w:val="0"/>
        <w:spacing w:before="298" w:after="0" w:line="264" w:lineRule="auto"/>
        <w:ind w:left="3024" w:right="2880"/>
        <w:jc w:val="center"/>
        <w:rPr>
          <w:lang w:val="ru-RU"/>
        </w:rPr>
      </w:pPr>
      <w:r w:rsidRPr="006F3B5F">
        <w:rPr>
          <w:rFonts w:ascii="Times New Roman" w:eastAsia="Times New Roman" w:hAnsi="Times New Roman"/>
          <w:b/>
          <w:color w:val="000000"/>
          <w:lang w:val="ru-RU"/>
        </w:rPr>
        <w:t xml:space="preserve">КОРРЕКТИРОВКА РАСПИСАНИЯ </w:t>
      </w:r>
      <w:r w:rsidRPr="006F3B5F">
        <w:rPr>
          <w:lang w:val="ru-RU"/>
        </w:rPr>
        <w:br/>
      </w:r>
      <w:r w:rsidRPr="006F3B5F">
        <w:rPr>
          <w:rFonts w:ascii="Times New Roman" w:eastAsia="Times New Roman" w:hAnsi="Times New Roman"/>
          <w:b/>
          <w:color w:val="000000"/>
          <w:lang w:val="ru-RU"/>
        </w:rPr>
        <w:t xml:space="preserve">НА 13 НОЯБРЯ – СРЕДА </w:t>
      </w:r>
    </w:p>
    <w:p w14:paraId="61FA1E67" w14:textId="77777777" w:rsidR="00EA41E2" w:rsidRPr="006F3B5F" w:rsidRDefault="006F3B5F">
      <w:pPr>
        <w:autoSpaceDE w:val="0"/>
        <w:autoSpaceDN w:val="0"/>
        <w:spacing w:before="190" w:after="0" w:line="247" w:lineRule="auto"/>
        <w:ind w:left="864" w:right="576"/>
        <w:jc w:val="center"/>
        <w:rPr>
          <w:lang w:val="ru-RU"/>
        </w:rPr>
      </w:pPr>
      <w:r w:rsidRPr="006F3B5F">
        <w:rPr>
          <w:rFonts w:ascii="Times New Roman" w:eastAsia="Times New Roman" w:hAnsi="Times New Roman"/>
          <w:b/>
          <w:color w:val="000000"/>
          <w:sz w:val="18"/>
          <w:lang w:val="ru-RU"/>
        </w:rPr>
        <w:t xml:space="preserve">Гр.22ПСА-1, 22ПСА-2, 22ПСА-3 на </w:t>
      </w:r>
      <w:proofErr w:type="spellStart"/>
      <w:r w:rsidRPr="006F3B5F">
        <w:rPr>
          <w:rFonts w:ascii="Times New Roman" w:eastAsia="Times New Roman" w:hAnsi="Times New Roman"/>
          <w:b/>
          <w:color w:val="000000"/>
          <w:sz w:val="18"/>
          <w:lang w:val="ru-RU"/>
        </w:rPr>
        <w:t>ул.З.Валиди</w:t>
      </w:r>
      <w:proofErr w:type="spellEnd"/>
      <w:r w:rsidRPr="006F3B5F">
        <w:rPr>
          <w:rFonts w:ascii="Times New Roman" w:eastAsia="Times New Roman" w:hAnsi="Times New Roman"/>
          <w:b/>
          <w:color w:val="000000"/>
          <w:sz w:val="18"/>
          <w:lang w:val="ru-RU"/>
        </w:rPr>
        <w:t xml:space="preserve">, 7а, гр.22уКСК-1,22уКСК-2, 21ОИБ-1, 21ОИБ-2 – на производственной практике </w:t>
      </w:r>
    </w:p>
    <w:p w14:paraId="536D418A" w14:textId="77777777" w:rsidR="00EA41E2" w:rsidRPr="006F3B5F" w:rsidRDefault="006F3B5F">
      <w:pPr>
        <w:autoSpaceDE w:val="0"/>
        <w:autoSpaceDN w:val="0"/>
        <w:spacing w:after="196" w:line="210" w:lineRule="exact"/>
        <w:ind w:left="432" w:right="144"/>
        <w:jc w:val="center"/>
        <w:rPr>
          <w:lang w:val="ru-RU"/>
        </w:rPr>
      </w:pPr>
      <w:proofErr w:type="spellStart"/>
      <w:r w:rsidRPr="006F3B5F">
        <w:rPr>
          <w:rFonts w:ascii="TimesNewRomanPSMT" w:eastAsia="TimesNewRomanPSMT" w:hAnsi="TimesNewRomanPSMT"/>
          <w:color w:val="000000"/>
          <w:sz w:val="18"/>
          <w:lang w:val="ru-RU"/>
        </w:rPr>
        <w:t>Шагидуллина</w:t>
      </w:r>
      <w:proofErr w:type="spellEnd"/>
      <w:r w:rsidRPr="006F3B5F">
        <w:rPr>
          <w:rFonts w:ascii="TimesNewRomanPSMT" w:eastAsia="TimesNewRomanPSMT" w:hAnsi="TimesNewRomanPSMT"/>
          <w:color w:val="000000"/>
          <w:sz w:val="18"/>
          <w:lang w:val="ru-RU"/>
        </w:rPr>
        <w:t xml:space="preserve"> А.Х. в каб.232, Зайцева в каб.223, Ахметова А.Р. в каб.323, </w:t>
      </w:r>
      <w:proofErr w:type="spellStart"/>
      <w:r w:rsidRPr="006F3B5F">
        <w:rPr>
          <w:rFonts w:ascii="TimesNewRomanPSMT" w:eastAsia="TimesNewRomanPSMT" w:hAnsi="TimesNewRomanPSMT"/>
          <w:color w:val="000000"/>
          <w:sz w:val="18"/>
          <w:lang w:val="ru-RU"/>
        </w:rPr>
        <w:t>Абдрахманов</w:t>
      </w:r>
      <w:proofErr w:type="spellEnd"/>
      <w:r w:rsidRPr="006F3B5F">
        <w:rPr>
          <w:rFonts w:ascii="TimesNewRomanPSMT" w:eastAsia="TimesNewRomanPSMT" w:hAnsi="TimesNewRomanPSMT"/>
          <w:color w:val="000000"/>
          <w:sz w:val="18"/>
          <w:lang w:val="ru-RU"/>
        </w:rPr>
        <w:t xml:space="preserve"> Р.Г. с каб323а, Султанов У.З. в каб.118, </w:t>
      </w:r>
      <w:proofErr w:type="spellStart"/>
      <w:r w:rsidRPr="006F3B5F">
        <w:rPr>
          <w:rFonts w:ascii="TimesNewRomanPSMT" w:eastAsia="TimesNewRomanPSMT" w:hAnsi="TimesNewRomanPSMT"/>
          <w:color w:val="000000"/>
          <w:sz w:val="18"/>
          <w:lang w:val="ru-RU"/>
        </w:rPr>
        <w:t>Дуйсенов</w:t>
      </w:r>
      <w:proofErr w:type="spellEnd"/>
      <w:r w:rsidRPr="006F3B5F">
        <w:rPr>
          <w:rFonts w:ascii="TimesNewRomanPSMT" w:eastAsia="TimesNewRomanPSMT" w:hAnsi="TimesNewRomanPSMT"/>
          <w:color w:val="000000"/>
          <w:sz w:val="18"/>
          <w:lang w:val="ru-RU"/>
        </w:rPr>
        <w:t xml:space="preserve"> И.А. в каб.337, </w:t>
      </w:r>
      <w:proofErr w:type="spellStart"/>
      <w:r w:rsidRPr="006F3B5F">
        <w:rPr>
          <w:rFonts w:ascii="TimesNewRomanPSMT" w:eastAsia="TimesNewRomanPSMT" w:hAnsi="TimesNewRomanPSMT"/>
          <w:color w:val="000000"/>
          <w:sz w:val="18"/>
          <w:lang w:val="ru-RU"/>
        </w:rPr>
        <w:t>ФагмановаЭ.В</w:t>
      </w:r>
      <w:proofErr w:type="spellEnd"/>
      <w:r w:rsidRPr="006F3B5F">
        <w:rPr>
          <w:rFonts w:ascii="TimesNewRomanPSMT" w:eastAsia="TimesNewRomanPSMT" w:hAnsi="TimesNewRomanPSMT"/>
          <w:color w:val="000000"/>
          <w:sz w:val="18"/>
          <w:lang w:val="ru-RU"/>
        </w:rPr>
        <w:t xml:space="preserve">. 2 пара в каб.110, Галиев А.Г. в каб.315 </w:t>
      </w:r>
    </w:p>
    <w:tbl>
      <w:tblPr>
        <w:tblW w:w="0" w:type="auto"/>
        <w:tblInd w:w="160" w:type="dxa"/>
        <w:tblLayout w:type="fixed"/>
        <w:tblLook w:val="04A0" w:firstRow="1" w:lastRow="0" w:firstColumn="1" w:lastColumn="0" w:noHBand="0" w:noVBand="1"/>
      </w:tblPr>
      <w:tblGrid>
        <w:gridCol w:w="1024"/>
        <w:gridCol w:w="710"/>
        <w:gridCol w:w="1708"/>
        <w:gridCol w:w="1990"/>
        <w:gridCol w:w="1708"/>
        <w:gridCol w:w="1682"/>
        <w:gridCol w:w="738"/>
      </w:tblGrid>
      <w:tr w:rsidR="00EA41E2" w14:paraId="2D5E83E2" w14:textId="77777777">
        <w:trPr>
          <w:trHeight w:hRule="exact" w:val="47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782918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>Группа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9CD4F05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Пара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5D295D" w14:textId="77777777" w:rsidR="00EA41E2" w:rsidRDefault="006F3B5F">
            <w:pPr>
              <w:autoSpaceDE w:val="0"/>
              <w:autoSpaceDN w:val="0"/>
              <w:spacing w:after="0" w:line="247" w:lineRule="auto"/>
              <w:ind w:left="288" w:right="144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Заменяемая дисциплина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08B79E" w14:textId="77777777" w:rsidR="00EA41E2" w:rsidRDefault="006F3B5F">
            <w:pPr>
              <w:autoSpaceDE w:val="0"/>
              <w:autoSpaceDN w:val="0"/>
              <w:spacing w:after="0" w:line="247" w:lineRule="auto"/>
              <w:ind w:left="288" w:right="144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Заменяемый </w:t>
            </w:r>
            <w:r>
              <w:br/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преподаватель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A78F25B" w14:textId="77777777" w:rsidR="00EA41E2" w:rsidRDefault="006F3B5F">
            <w:pPr>
              <w:autoSpaceDE w:val="0"/>
              <w:autoSpaceDN w:val="0"/>
              <w:spacing w:after="0" w:line="247" w:lineRule="auto"/>
              <w:ind w:left="144" w:right="144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Заменяющая дисциплина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F64B3F" w14:textId="77777777" w:rsidR="00EA41E2" w:rsidRDefault="006F3B5F">
            <w:pPr>
              <w:autoSpaceDE w:val="0"/>
              <w:autoSpaceDN w:val="0"/>
              <w:spacing w:after="0" w:line="247" w:lineRule="auto"/>
              <w:ind w:left="144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Заменяющий </w:t>
            </w:r>
            <w:r>
              <w:br/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преподаватель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B1A6F3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Ауд </w:t>
            </w:r>
          </w:p>
        </w:tc>
      </w:tr>
      <w:tr w:rsidR="00EA41E2" w14:paraId="0914D535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F63325" w14:textId="77777777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24ВЕБ-1 </w:t>
            </w:r>
          </w:p>
        </w:tc>
      </w:tr>
      <w:tr w:rsidR="00EA41E2" w14:paraId="27DABE40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43FFA8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EB3D31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B59AA2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F9EFC6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7705E3D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DC25CD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Зайцева А.А.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A2E291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223 </w:t>
            </w:r>
          </w:p>
        </w:tc>
      </w:tr>
      <w:tr w:rsidR="00EA41E2" w14:paraId="70FA13E8" w14:textId="77777777">
        <w:trPr>
          <w:trHeight w:hRule="exact" w:val="25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C1748B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1A0C36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75F8A7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D0E029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7342EED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География 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F9367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Юнусова Л.Р. 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ABD43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313 </w:t>
            </w:r>
          </w:p>
        </w:tc>
      </w:tr>
      <w:tr w:rsidR="00EA41E2" w14:paraId="58C55042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DA8CC3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F56FAD2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E105EF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AD6BC7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50C95D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DD768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Зайцева А.А.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190AF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223 </w:t>
            </w:r>
          </w:p>
        </w:tc>
      </w:tr>
      <w:tr w:rsidR="00EA41E2" w14:paraId="0CA0D1D7" w14:textId="77777777">
        <w:trPr>
          <w:trHeight w:hRule="exact" w:val="25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A4E139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4611B1A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5994A6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A8AD34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90951F9" w14:textId="77777777" w:rsidR="00EA41E2" w:rsidRDefault="00EA41E2"/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9A8C23" w14:textId="77777777" w:rsidR="00EA41E2" w:rsidRDefault="00EA41E2"/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FEC38E" w14:textId="77777777" w:rsidR="00EA41E2" w:rsidRDefault="00EA41E2"/>
        </w:tc>
      </w:tr>
      <w:tr w:rsidR="00EA41E2" w14:paraId="3EE5AF19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9EE1E0" w14:textId="77777777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24Л-2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A4C0DC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B8E54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41B7A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Галиева Л.М.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62F651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464B5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Ахметшина Е.В.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C551F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13 </w:t>
            </w:r>
          </w:p>
        </w:tc>
      </w:tr>
      <w:tr w:rsidR="00EA41E2" w14:paraId="715E9B24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7B1812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95710AD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27A825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6A717A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6902D97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31AC49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AB295C" w14:textId="77777777" w:rsidR="00EA41E2" w:rsidRDefault="00EA41E2"/>
        </w:tc>
      </w:tr>
      <w:tr w:rsidR="00EA41E2" w14:paraId="3B58A0B1" w14:textId="77777777">
        <w:trPr>
          <w:trHeight w:hRule="exact" w:val="25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72A37F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24ОИБ-2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9F71CE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1B79C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1B3D7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Галиева Л.М.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D12530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Литература 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0807FD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Абдульманова А.С 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27439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309 </w:t>
            </w:r>
          </w:p>
        </w:tc>
      </w:tr>
      <w:tr w:rsidR="00EA41E2" w14:paraId="6963C5BD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197FEA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74D172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7D7F7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ОБЖ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8FEBB2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Тулебаев З.С.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C51E1F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573D9C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E38B4C" w14:textId="77777777" w:rsidR="00EA41E2" w:rsidRDefault="00EA41E2"/>
        </w:tc>
      </w:tr>
      <w:tr w:rsidR="00EA41E2" w14:paraId="1ABF9FAF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A5C96A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A2CB49B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199AFE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5BBF58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7C847DF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79F2A1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5DE24E" w14:textId="77777777" w:rsidR="00EA41E2" w:rsidRDefault="00EA41E2"/>
        </w:tc>
      </w:tr>
      <w:tr w:rsidR="00EA41E2" w14:paraId="43F620DB" w14:textId="77777777">
        <w:trPr>
          <w:trHeight w:hRule="exact" w:val="26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5DABC7" w14:textId="77777777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24ИИС-1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893DBC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62CC5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44F84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Уразаева А.А.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8F6504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72975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Гарипова Р.М. 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2600B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329 </w:t>
            </w:r>
          </w:p>
        </w:tc>
      </w:tr>
      <w:tr w:rsidR="00EA41E2" w14:paraId="33C37BED" w14:textId="77777777">
        <w:trPr>
          <w:trHeight w:hRule="exact" w:val="258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574A1F" w14:textId="77777777" w:rsidR="00EA41E2" w:rsidRDefault="00EA41E2"/>
        </w:tc>
      </w:tr>
      <w:tr w:rsidR="00EA41E2" w14:paraId="1832644F" w14:textId="77777777">
        <w:trPr>
          <w:trHeight w:hRule="exact" w:val="25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7605D1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24П-1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3CA112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0099C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1818E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Р.Ф.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B7FEC7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9FAB48" w14:textId="77777777" w:rsidR="00EA41E2" w:rsidRDefault="00EA41E2"/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7AD462" w14:textId="77777777" w:rsidR="00EA41E2" w:rsidRDefault="00EA41E2"/>
        </w:tc>
      </w:tr>
      <w:tr w:rsidR="00EA41E2" w14:paraId="6B6528A6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3EE0B9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73FF19F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25477E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346161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48866FB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E3937D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9DDE47" w14:textId="77777777" w:rsidR="00EA41E2" w:rsidRDefault="00EA41E2"/>
        </w:tc>
      </w:tr>
      <w:tr w:rsidR="00EA41E2" w14:paraId="2B6DC1EB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D566DC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24П-3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FD7D7D1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7F5B3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DB5B92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054BCE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E044C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Стюкова Я.Д.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BB9C7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217 </w:t>
            </w:r>
          </w:p>
        </w:tc>
      </w:tr>
      <w:tr w:rsidR="00EA41E2" w14:paraId="301CC030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B51B8E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AEEDF7E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00B47E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19502B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52547FC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47312B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35EEF4" w14:textId="77777777" w:rsidR="00EA41E2" w:rsidRDefault="00EA41E2"/>
        </w:tc>
      </w:tr>
      <w:tr w:rsidR="00EA41E2" w14:paraId="7EAD05B5" w14:textId="77777777">
        <w:trPr>
          <w:trHeight w:hRule="exact" w:val="25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05CF17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24П-4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BE6973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452952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Обществознание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4F1C0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Резерв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5F358A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ОБЖ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9D51F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Тулебаев З.С.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5E534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110 </w:t>
            </w:r>
          </w:p>
        </w:tc>
      </w:tr>
      <w:tr w:rsidR="00EA41E2" w14:paraId="1EA19DC5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C0DED3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831180C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746491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42F136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D2C52B2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6D6BB5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C9BE97" w14:textId="77777777" w:rsidR="00EA41E2" w:rsidRDefault="00EA41E2"/>
        </w:tc>
      </w:tr>
      <w:tr w:rsidR="00EA41E2" w14:paraId="402C8036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2E4C29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24уКСК-1</w:t>
            </w:r>
          </w:p>
        </w:tc>
      </w:tr>
      <w:tr w:rsidR="00EA41E2" w14:paraId="4B8CF03A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3F5DC1" w14:textId="3A183E6F" w:rsidR="00EA41E2" w:rsidRDefault="00EA41E2">
            <w:pPr>
              <w:autoSpaceDE w:val="0"/>
              <w:autoSpaceDN w:val="0"/>
              <w:spacing w:after="0" w:line="240" w:lineRule="exact"/>
              <w:jc w:val="center"/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7FC6930" w14:textId="4F1FEAEF" w:rsidR="00EA41E2" w:rsidRDefault="006F3B5F" w:rsidP="006F3B5F">
            <w:pPr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>3,4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5C397E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16758F" w14:textId="4D4FAF3E" w:rsidR="00EA41E2" w:rsidRDefault="00EA41E2">
            <w:pPr>
              <w:autoSpaceDE w:val="0"/>
              <w:autoSpaceDN w:val="0"/>
              <w:spacing w:after="0" w:line="240" w:lineRule="exact"/>
              <w:jc w:val="center"/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2A8C02C" w14:textId="0502C959" w:rsidR="00EA41E2" w:rsidRDefault="00AB5353">
            <w:pPr>
              <w:autoSpaceDE w:val="0"/>
              <w:autoSpaceDN w:val="0"/>
              <w:spacing w:after="0" w:line="240" w:lineRule="exact"/>
              <w:jc w:val="center"/>
            </w:pPr>
            <w:proofErr w:type="spellStart"/>
            <w:r>
              <w:rPr>
                <w:rFonts w:ascii="TimesNewRomanPSMT" w:eastAsia="TimesNewRomanPSMT" w:hAnsi="TimesNewRomanPSMT"/>
                <w:color w:val="000000"/>
                <w:sz w:val="18"/>
              </w:rPr>
              <w:t>Инж</w:t>
            </w:r>
            <w:proofErr w:type="spellEnd"/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color w:val="000000"/>
                <w:sz w:val="18"/>
              </w:rPr>
              <w:t>графика</w:t>
            </w:r>
            <w:proofErr w:type="spellEnd"/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E12DEE" w14:textId="2929137F" w:rsidR="00EA41E2" w:rsidRDefault="00032A34">
            <w:pPr>
              <w:autoSpaceDE w:val="0"/>
              <w:autoSpaceDN w:val="0"/>
              <w:spacing w:after="0" w:line="240" w:lineRule="exact"/>
              <w:jc w:val="center"/>
            </w:pPr>
            <w:proofErr w:type="spellStart"/>
            <w:r>
              <w:rPr>
                <w:rFonts w:ascii="TimesNewRomanPSMT" w:eastAsia="TimesNewRomanPSMT" w:hAnsi="TimesNewRomanPSMT"/>
                <w:color w:val="000000"/>
                <w:sz w:val="18"/>
              </w:rPr>
              <w:t>Кувшинников</w:t>
            </w:r>
            <w:proofErr w:type="spellEnd"/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 А.М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ABC40D" w14:textId="100BD3CA" w:rsidR="00EA41E2" w:rsidRDefault="00032A34" w:rsidP="00032A34">
            <w:pPr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>001в</w:t>
            </w:r>
          </w:p>
        </w:tc>
      </w:tr>
      <w:tr w:rsidR="00EA41E2" w14:paraId="158C31F8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E8C22D" w14:textId="25B2F791" w:rsidR="00EA41E2" w:rsidRDefault="00EA41E2">
            <w:pPr>
              <w:autoSpaceDE w:val="0"/>
              <w:autoSpaceDN w:val="0"/>
              <w:spacing w:after="0" w:line="240" w:lineRule="exact"/>
              <w:jc w:val="center"/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46E21C6" w14:textId="5DD02CBF" w:rsidR="00EA41E2" w:rsidRDefault="006F3B5F" w:rsidP="006F3B5F">
            <w:pPr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>5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127248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B72DB1" w14:textId="5D67A703" w:rsidR="00EA41E2" w:rsidRDefault="00EA41E2">
            <w:pPr>
              <w:autoSpaceDE w:val="0"/>
              <w:autoSpaceDN w:val="0"/>
              <w:spacing w:after="0" w:line="240" w:lineRule="exact"/>
              <w:jc w:val="center"/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460AA9B" w14:textId="6C7EF501" w:rsidR="00EA41E2" w:rsidRDefault="00AB5353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>ИТ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7DC4D6" w14:textId="00D44DA2" w:rsidR="00EA41E2" w:rsidRDefault="00032A34">
            <w:pPr>
              <w:autoSpaceDE w:val="0"/>
              <w:autoSpaceDN w:val="0"/>
              <w:spacing w:after="0" w:line="240" w:lineRule="exact"/>
              <w:jc w:val="center"/>
            </w:pPr>
            <w:proofErr w:type="spellStart"/>
            <w:r>
              <w:rPr>
                <w:rFonts w:ascii="TimesNewRomanPSMT" w:eastAsia="TimesNewRomanPSMT" w:hAnsi="TimesNewRomanPSMT"/>
                <w:color w:val="000000"/>
                <w:sz w:val="18"/>
              </w:rPr>
              <w:t>Васильева</w:t>
            </w:r>
            <w:proofErr w:type="spellEnd"/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 А.А.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F53F5B" w14:textId="7CB225F8" w:rsidR="00EA41E2" w:rsidRDefault="00032A34" w:rsidP="00032A34">
            <w:pPr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>243</w:t>
            </w:r>
          </w:p>
        </w:tc>
      </w:tr>
      <w:tr w:rsidR="00EA41E2" w14:paraId="5FD72E7C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65BB82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24уЛ-1 </w:t>
            </w:r>
          </w:p>
        </w:tc>
      </w:tr>
      <w:tr w:rsidR="00EA41E2" w14:paraId="26416558" w14:textId="77777777">
        <w:trPr>
          <w:trHeight w:hRule="exact" w:val="25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1F3718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1916AB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B79D8A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236D4F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F252FB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ИИТвПД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A3516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Шагидуллина А.Х.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7777F2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232 </w:t>
            </w:r>
          </w:p>
        </w:tc>
      </w:tr>
      <w:tr w:rsidR="00EA41E2" w14:paraId="2C131056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D9A022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8E116E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38CB53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DD1189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2F67B4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России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E429B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И.Р.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20F992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336 </w:t>
            </w:r>
          </w:p>
        </w:tc>
      </w:tr>
      <w:tr w:rsidR="00EA41E2" w14:paraId="183B39F0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6672DB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F511D9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E80DA1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5FBE0A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E0A7CB1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Рус.яз.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5E844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Андреева Р.М.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05091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314 </w:t>
            </w:r>
          </w:p>
        </w:tc>
      </w:tr>
      <w:tr w:rsidR="00EA41E2" w14:paraId="40AA49DF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2A59AC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ABED8C6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8F141A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02D9C6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A6960D7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B4DEC3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D2C3B1" w14:textId="77777777" w:rsidR="00EA41E2" w:rsidRDefault="00EA41E2"/>
        </w:tc>
      </w:tr>
      <w:tr w:rsidR="00EA41E2" w14:paraId="0D268BBA" w14:textId="77777777">
        <w:trPr>
          <w:trHeight w:hRule="exact" w:val="25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E0D16B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24Э-1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ECED4C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C6C1F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0D215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DC4C80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3A313F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801807" w14:textId="77777777" w:rsidR="00EA41E2" w:rsidRDefault="00EA41E2"/>
        </w:tc>
      </w:tr>
      <w:tr w:rsidR="00EA41E2" w14:paraId="0B4E63C5" w14:textId="77777777">
        <w:trPr>
          <w:trHeight w:hRule="exact" w:val="25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CB277A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EB6430A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36E107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638FE7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39459E7" w14:textId="77777777" w:rsidR="00EA41E2" w:rsidRDefault="00EA41E2"/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49A33F" w14:textId="77777777" w:rsidR="00EA41E2" w:rsidRDefault="00EA41E2"/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0887CC" w14:textId="77777777" w:rsidR="00EA41E2" w:rsidRDefault="00EA41E2"/>
        </w:tc>
      </w:tr>
      <w:tr w:rsidR="00EA41E2" w14:paraId="5C2474A8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563B0E" w14:textId="77777777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23ВЕБ-1</w:t>
            </w:r>
          </w:p>
        </w:tc>
      </w:tr>
      <w:tr w:rsidR="00EA41E2" w14:paraId="6BB0D635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9C326F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C47D19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41A00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A3CE61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 А.В.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13149C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E8891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З.М.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E05F31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320 </w:t>
            </w:r>
          </w:p>
        </w:tc>
      </w:tr>
      <w:tr w:rsidR="00EA41E2" w14:paraId="4ABCA835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168F4F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E84C4C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7EFD7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CE5D8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З.М.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7E7C13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Граф дизайн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EC306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Васильева А.А.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09959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243 </w:t>
            </w:r>
          </w:p>
        </w:tc>
      </w:tr>
      <w:tr w:rsidR="00EA41E2" w14:paraId="2C1B6804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8DD7BD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69A495F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FDA7F0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2087A4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0007652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C7F62A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3B82F2" w14:textId="77777777" w:rsidR="00EA41E2" w:rsidRDefault="00EA41E2"/>
        </w:tc>
      </w:tr>
      <w:tr w:rsidR="00EA41E2" w14:paraId="5EC4B2AE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721CB9" w14:textId="6731FFB6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23З-1</w:t>
            </w:r>
          </w:p>
        </w:tc>
      </w:tr>
      <w:tr w:rsidR="00EA41E2" w14:paraId="3444EE55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07B65F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1EC295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FAA561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A74B9C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20C838D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1F96E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EE191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327 </w:t>
            </w:r>
          </w:p>
        </w:tc>
      </w:tr>
      <w:tr w:rsidR="00EA41E2" w14:paraId="3A0B66B1" w14:textId="77777777">
        <w:trPr>
          <w:trHeight w:hRule="exact" w:val="26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77F317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BB5ACB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B0EABC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2A15D8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A9500B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49796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Пустовалова Э.У. 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C3F14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203 </w:t>
            </w:r>
          </w:p>
        </w:tc>
      </w:tr>
      <w:tr w:rsidR="00EA41E2" w14:paraId="642F774C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6F557D" w14:textId="457B865A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23З-2</w:t>
            </w:r>
          </w:p>
        </w:tc>
      </w:tr>
      <w:tr w:rsidR="00EA41E2" w14:paraId="2CFEB3D8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00851D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AFF6F9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68EDB1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73601D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D3B16F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EC16A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2E159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327 </w:t>
            </w:r>
          </w:p>
        </w:tc>
      </w:tr>
      <w:tr w:rsidR="00EA41E2" w14:paraId="41C73B94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464095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C28692D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579D0B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308398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935147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5F068D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Емельянова Л.Г.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8B299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EA41E2" w14:paraId="0667278F" w14:textId="77777777">
        <w:trPr>
          <w:trHeight w:hRule="exact" w:val="25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457FAD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C3FBA54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DC2857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048D51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9AE0BA2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0109F6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E8007A" w14:textId="77777777" w:rsidR="00EA41E2" w:rsidRDefault="00EA41E2"/>
        </w:tc>
      </w:tr>
      <w:tr w:rsidR="00EA41E2" w14:paraId="2B1B79A8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654741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23Л-1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E6B6C31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227D01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России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2243B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Резерв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58D823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C9B95F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D9443B" w14:textId="77777777" w:rsidR="00EA41E2" w:rsidRDefault="00EA41E2"/>
        </w:tc>
      </w:tr>
      <w:tr w:rsidR="00EA41E2" w14:paraId="7E14420D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16DD00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02920F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E2870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Статистика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624B6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Ахатова Г.И.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2F41B1D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C1202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Зайцева А.А.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FBFC8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223 </w:t>
            </w:r>
          </w:p>
        </w:tc>
      </w:tr>
      <w:tr w:rsidR="00EA41E2" w14:paraId="445739D7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36D997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546733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BEB40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0D99C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Галиева Л.М.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1D25A31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DAC1EC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4E5672" w14:textId="77777777" w:rsidR="00EA41E2" w:rsidRDefault="00EA41E2"/>
        </w:tc>
      </w:tr>
      <w:tr w:rsidR="00EA41E2" w14:paraId="0E9FC036" w14:textId="77777777">
        <w:trPr>
          <w:trHeight w:hRule="exact" w:val="26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52D28F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1648F8A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E387EF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E2BDC2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D967E76" w14:textId="77777777" w:rsidR="00EA41E2" w:rsidRDefault="00EA41E2"/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7E5D8B" w14:textId="77777777" w:rsidR="00EA41E2" w:rsidRDefault="00EA41E2"/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D76DE5" w14:textId="77777777" w:rsidR="00EA41E2" w:rsidRDefault="00EA41E2"/>
        </w:tc>
      </w:tr>
      <w:tr w:rsidR="00EA41E2" w14:paraId="323205C4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9D9F2D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23Л-2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6F046B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D6556A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97A969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44AFC2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России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B9652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И.Р.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6A46F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336 </w:t>
            </w:r>
          </w:p>
        </w:tc>
      </w:tr>
      <w:tr w:rsidR="00EA41E2" w14:paraId="085322ED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141056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0C38EC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4A4D5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Статистика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8556D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Ахатова Г.И.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06199AD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Психология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51495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Алибаева Р.Р.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77004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339 </w:t>
            </w:r>
          </w:p>
        </w:tc>
      </w:tr>
      <w:tr w:rsidR="00EA41E2" w14:paraId="4305EBB4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6FA44D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DFF25B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7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57C8F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C53E3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Галиева Л.М.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3F17EE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9E4E8B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37F02D" w14:textId="77777777" w:rsidR="00EA41E2" w:rsidRDefault="00EA41E2"/>
        </w:tc>
      </w:tr>
      <w:tr w:rsidR="00EA41E2" w14:paraId="4BF5B3DA" w14:textId="77777777">
        <w:trPr>
          <w:trHeight w:hRule="exact" w:val="23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302DE2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45D1A9B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D28E89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B322FF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D52429C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D260CB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D82AFB" w14:textId="77777777" w:rsidR="00EA41E2" w:rsidRDefault="00EA41E2"/>
        </w:tc>
      </w:tr>
    </w:tbl>
    <w:p w14:paraId="2C0195C7" w14:textId="77777777" w:rsidR="00EA41E2" w:rsidRDefault="00EA41E2">
      <w:pPr>
        <w:autoSpaceDE w:val="0"/>
        <w:autoSpaceDN w:val="0"/>
        <w:spacing w:after="0" w:line="14" w:lineRule="exact"/>
      </w:pPr>
    </w:p>
    <w:p w14:paraId="53DBB621" w14:textId="77777777" w:rsidR="00EA41E2" w:rsidRDefault="00EA41E2">
      <w:pPr>
        <w:sectPr w:rsidR="00EA41E2">
          <w:pgSz w:w="11906" w:h="16838"/>
          <w:pgMar w:top="268" w:right="722" w:bottom="394" w:left="1440" w:header="720" w:footer="720" w:gutter="0"/>
          <w:cols w:space="720"/>
          <w:docGrid w:linePitch="360"/>
        </w:sectPr>
      </w:pPr>
    </w:p>
    <w:p w14:paraId="2EE6EABA" w14:textId="77777777" w:rsidR="00EA41E2" w:rsidRDefault="00EA41E2">
      <w:pPr>
        <w:autoSpaceDE w:val="0"/>
        <w:autoSpaceDN w:val="0"/>
        <w:spacing w:after="56" w:line="220" w:lineRule="exact"/>
      </w:pPr>
    </w:p>
    <w:tbl>
      <w:tblPr>
        <w:tblW w:w="0" w:type="auto"/>
        <w:tblInd w:w="160" w:type="dxa"/>
        <w:tblLayout w:type="fixed"/>
        <w:tblLook w:val="04A0" w:firstRow="1" w:lastRow="0" w:firstColumn="1" w:lastColumn="0" w:noHBand="0" w:noVBand="1"/>
      </w:tblPr>
      <w:tblGrid>
        <w:gridCol w:w="1024"/>
        <w:gridCol w:w="710"/>
        <w:gridCol w:w="1708"/>
        <w:gridCol w:w="1990"/>
        <w:gridCol w:w="1708"/>
        <w:gridCol w:w="1682"/>
        <w:gridCol w:w="738"/>
      </w:tblGrid>
      <w:tr w:rsidR="00EA41E2" w14:paraId="26097AFA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C7BA22" w14:textId="77777777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23П-4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83C9F0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AD2F3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FA791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Резерв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203AB0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C57002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66BA64" w14:textId="77777777" w:rsidR="00EA41E2" w:rsidRDefault="00EA41E2"/>
        </w:tc>
      </w:tr>
      <w:tr w:rsidR="00EA41E2" w14:paraId="18E1DEBA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BF8AD5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33DE831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017F57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7ED06D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10E925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ОСиС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108B3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Тимашев Т.Р.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B989A1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</w:tr>
      <w:tr w:rsidR="00EA41E2" w14:paraId="6A45D9C1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2A3527" w14:textId="77777777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23ПД-1</w:t>
            </w:r>
          </w:p>
        </w:tc>
      </w:tr>
      <w:tr w:rsidR="00EA41E2" w14:paraId="7079C6D0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BFB0FC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8F56E4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2,3,4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94F64F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B9FDFA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D515262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ГПиГПП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D26F6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Маликов М.Г.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08177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112 </w:t>
            </w:r>
          </w:p>
        </w:tc>
      </w:tr>
      <w:tr w:rsidR="00EA41E2" w14:paraId="2E1936A2" w14:textId="77777777">
        <w:trPr>
          <w:trHeight w:hRule="exact" w:val="25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CD0071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596B1A9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2A8C98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6061C9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4942932" w14:textId="77777777" w:rsidR="00EA41E2" w:rsidRDefault="00EA41E2"/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FD4073" w14:textId="77777777" w:rsidR="00EA41E2" w:rsidRDefault="00EA41E2"/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9E5B16" w14:textId="77777777" w:rsidR="00EA41E2" w:rsidRDefault="00EA41E2"/>
        </w:tc>
      </w:tr>
      <w:tr w:rsidR="00EA41E2" w14:paraId="223B4188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519DF3" w14:textId="77777777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23ПД-2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E25367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A830A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ГПиГПП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5E547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Маликов М.Г.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4DA8FF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D144C0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477408" w14:textId="77777777" w:rsidR="00EA41E2" w:rsidRDefault="00EA41E2"/>
        </w:tc>
      </w:tr>
      <w:tr w:rsidR="00EA41E2" w14:paraId="50676B4E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4DC42A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06B5D39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E3FEA4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ACB67E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6E1C7BF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B89C8E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5AAB39" w14:textId="77777777" w:rsidR="00EA41E2" w:rsidRDefault="00EA41E2"/>
        </w:tc>
      </w:tr>
      <w:tr w:rsidR="00EA41E2" w14:paraId="6AB26234" w14:textId="77777777">
        <w:trPr>
          <w:trHeight w:hRule="exact" w:val="258"/>
        </w:trPr>
        <w:tc>
          <w:tcPr>
            <w:tcW w:w="9560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8C7D5F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23ПО-1</w:t>
            </w:r>
          </w:p>
        </w:tc>
      </w:tr>
      <w:tr w:rsidR="00EA41E2" w14:paraId="4E54151E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6E43AC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927151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60297C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243AA4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FEA48B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ПИСО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F49BF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Гареева Г.Ф.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0FB9B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117 </w:t>
            </w:r>
          </w:p>
        </w:tc>
      </w:tr>
      <w:tr w:rsidR="00EA41E2" w14:paraId="7B35970D" w14:textId="77777777">
        <w:trPr>
          <w:trHeight w:hRule="exact" w:val="26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BAFADD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236B76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265FA1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2F7756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F01DB8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АП 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4FE09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У.З. 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67550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118 </w:t>
            </w:r>
          </w:p>
        </w:tc>
      </w:tr>
      <w:tr w:rsidR="00EA41E2" w14:paraId="1BF6A76B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F0BFB0" w14:textId="77777777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23ПО-2</w:t>
            </w:r>
          </w:p>
        </w:tc>
      </w:tr>
      <w:tr w:rsidR="00EA41E2" w14:paraId="27B476F7" w14:textId="77777777">
        <w:trPr>
          <w:trHeight w:hRule="exact" w:val="25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817D99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2BC4C9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D34047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55D48E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AC85A0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ПИСО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327D9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Акатьев М.А.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07A79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312 </w:t>
            </w:r>
          </w:p>
        </w:tc>
      </w:tr>
      <w:tr w:rsidR="00EA41E2" w14:paraId="618561EB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449CEC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044F69B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B56F3B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78D285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53118F9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97F9E5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5AC6B2" w14:textId="77777777" w:rsidR="00EA41E2" w:rsidRDefault="00EA41E2"/>
        </w:tc>
      </w:tr>
      <w:tr w:rsidR="00EA41E2" w14:paraId="0BA8AE47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0A6A9B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23ПО-3</w:t>
            </w:r>
          </w:p>
        </w:tc>
      </w:tr>
      <w:tr w:rsidR="00EA41E2" w14:paraId="045E4C2B" w14:textId="77777777">
        <w:trPr>
          <w:trHeight w:hRule="exact" w:val="25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3297D5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CF7AF8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14BBA1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6F12B0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B2CC5E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Менеджмент 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AFF75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Алибаева Р.Р. 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B0C40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339 </w:t>
            </w:r>
          </w:p>
        </w:tc>
      </w:tr>
      <w:tr w:rsidR="00EA41E2" w14:paraId="141EC2E4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9CC37F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904A99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EBDB02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3D8F93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DB9EEE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АП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0F723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У.З.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9E188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118 </w:t>
            </w:r>
          </w:p>
        </w:tc>
      </w:tr>
      <w:tr w:rsidR="00EA41E2" w14:paraId="73A6EB2B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2756E0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F3CDC7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E29C45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91D125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1113641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ПИСО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5B5632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У.З.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069C4D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118 </w:t>
            </w:r>
          </w:p>
        </w:tc>
      </w:tr>
      <w:tr w:rsidR="00EA41E2" w14:paraId="40650341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98CF79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25C42BA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78B762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1FEDF6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5F8DB85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0A5F66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FA9CFB" w14:textId="77777777" w:rsidR="00EA41E2" w:rsidRDefault="00EA41E2"/>
        </w:tc>
      </w:tr>
      <w:tr w:rsidR="00EA41E2" w14:paraId="18D283D4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3AA5AF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23ПО-4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AF318F2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10C4D2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5B7C03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9B1631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34628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 А.В.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B556E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EA41E2" w14:paraId="4958AAE6" w14:textId="77777777">
        <w:trPr>
          <w:trHeight w:hRule="exact" w:val="25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18152F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9F19C9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122C7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41C87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 А.В.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7B4969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02B18C" w14:textId="77777777" w:rsidR="00EA41E2" w:rsidRDefault="00EA41E2"/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61F74B" w14:textId="77777777" w:rsidR="00EA41E2" w:rsidRDefault="00EA41E2"/>
        </w:tc>
      </w:tr>
      <w:tr w:rsidR="00EA41E2" w14:paraId="623B77B7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A10B4D" w14:textId="77777777" w:rsidR="00EA41E2" w:rsidRDefault="00EA41E2"/>
        </w:tc>
      </w:tr>
      <w:tr w:rsidR="00EA41E2" w14:paraId="6EEA7B3C" w14:textId="77777777">
        <w:trPr>
          <w:trHeight w:hRule="exact" w:val="25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6C9328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23ПО-5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65619A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24123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DC627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Батыршина Г.Л.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BBA1A9D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9BD965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EFC1CC" w14:textId="77777777" w:rsidR="00EA41E2" w:rsidRDefault="00EA41E2"/>
        </w:tc>
      </w:tr>
      <w:tr w:rsidR="00EA41E2" w14:paraId="2D3F6867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869B9E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B0CC8C1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7E4B1D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145774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36BAE4B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0A5314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220C51" w14:textId="77777777" w:rsidR="00EA41E2" w:rsidRDefault="00EA41E2"/>
        </w:tc>
      </w:tr>
      <w:tr w:rsidR="00EA41E2" w14:paraId="0AD14827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94FD40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23СА-2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2C4652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6A62F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ОСиС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635B9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Озерова Р.А.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5BEBDF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89EF5D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B0A5B0" w14:textId="77777777" w:rsidR="00EA41E2" w:rsidRDefault="00EA41E2"/>
        </w:tc>
      </w:tr>
      <w:tr w:rsidR="00EA41E2" w14:paraId="7E205445" w14:textId="77777777">
        <w:trPr>
          <w:trHeight w:hRule="exact" w:val="26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C9B346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9EF3342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8E58F9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F814D0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343268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бережлив 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2B223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Гильзер Е.М. 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CCE2A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16 </w:t>
            </w:r>
          </w:p>
        </w:tc>
      </w:tr>
      <w:tr w:rsidR="00EA41E2" w14:paraId="77669FE7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4DC40B" w14:textId="77777777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23уКСК-1 </w:t>
            </w:r>
          </w:p>
        </w:tc>
      </w:tr>
      <w:tr w:rsidR="00EA41E2" w14:paraId="4E658EF5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114CD1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DBCB6F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C498D8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287243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AB4150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96CF0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Пустовалова Э.У.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9258C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203 </w:t>
            </w:r>
          </w:p>
        </w:tc>
      </w:tr>
      <w:tr w:rsidR="00EA41E2" w14:paraId="14E9E835" w14:textId="77777777">
        <w:trPr>
          <w:trHeight w:hRule="exact" w:val="25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2A28B8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168DAE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A2DBBC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D492E4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E13F54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ТВИМС 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B513A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BF173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EA41E2" w14:paraId="7871C76A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7DE336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482840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0FF2AA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DD0960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EBD626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74913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 А.В.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F39A4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EA41E2" w14:paraId="7DEF3155" w14:textId="77777777">
        <w:trPr>
          <w:trHeight w:hRule="exact" w:val="25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FC2DDC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878309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ED826D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B15A73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5E7D93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УП.01.02 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854BA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Кувшинников А.М 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B5223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001в </w:t>
            </w:r>
          </w:p>
        </w:tc>
      </w:tr>
      <w:tr w:rsidR="00EA41E2" w14:paraId="4CCB3571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448C67" w14:textId="77777777" w:rsidR="00EA41E2" w:rsidRDefault="00EA41E2"/>
        </w:tc>
      </w:tr>
      <w:tr w:rsidR="00EA41E2" w14:paraId="2190C744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CE0AB7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23уЛ-1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D7DE01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0A31B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Логистика сер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20FF4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Ахатова Г.И.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FEE5EE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ДОУ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BB6D0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Алибаева Р.Р.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53813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339 </w:t>
            </w:r>
          </w:p>
        </w:tc>
      </w:tr>
      <w:tr w:rsidR="00EA41E2" w14:paraId="0726276B" w14:textId="77777777">
        <w:trPr>
          <w:trHeight w:hRule="exact" w:val="25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393C97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0D6523D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1D986C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6D2BCB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A35EC4E" w14:textId="77777777" w:rsidR="00EA41E2" w:rsidRDefault="00EA41E2"/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B732D7" w14:textId="77777777" w:rsidR="00EA41E2" w:rsidRDefault="00EA41E2"/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265F63" w14:textId="77777777" w:rsidR="00EA41E2" w:rsidRDefault="00EA41E2"/>
        </w:tc>
      </w:tr>
      <w:tr w:rsidR="00EA41E2" w14:paraId="1A37A73D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C2EE2A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22П-2</w:t>
            </w:r>
          </w:p>
        </w:tc>
      </w:tr>
      <w:tr w:rsidR="00EA41E2" w14:paraId="409C8122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178ACD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634CAC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548BEF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894709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D76FDBD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ПТ ПМ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F0EA7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Л.Р.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60AB6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241 </w:t>
            </w:r>
          </w:p>
        </w:tc>
      </w:tr>
      <w:tr w:rsidR="00EA41E2" w14:paraId="202A7666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12D2B6" w14:textId="77777777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22П-3 </w:t>
            </w:r>
          </w:p>
        </w:tc>
      </w:tr>
      <w:tr w:rsidR="00EA41E2" w14:paraId="3F8B01D1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0CD836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FCF491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33B70C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0209F8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6455B4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ОПБД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CC0AC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Стюкова Я.Д.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C79AC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217 </w:t>
            </w:r>
          </w:p>
        </w:tc>
      </w:tr>
      <w:tr w:rsidR="00EA41E2" w14:paraId="718E63F1" w14:textId="77777777">
        <w:trPr>
          <w:trHeight w:hRule="exact" w:val="26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D18A43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BB2164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0DE895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A04B7C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A7CA61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ПТ ПМ 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FCBC9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Л.Р. 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DBA67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241 </w:t>
            </w:r>
          </w:p>
        </w:tc>
      </w:tr>
      <w:tr w:rsidR="00EA41E2" w14:paraId="43786F98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9D1BA5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C3A75F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CC434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Разраб моб пр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3E87D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Л.Р.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5EEE72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27848A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1457C8" w14:textId="77777777" w:rsidR="00EA41E2" w:rsidRDefault="00EA41E2"/>
        </w:tc>
      </w:tr>
      <w:tr w:rsidR="00EA41E2" w14:paraId="648205E8" w14:textId="77777777">
        <w:trPr>
          <w:trHeight w:hRule="exact" w:val="25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5DEF2F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4ADDD86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185CD5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AE3AA9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90D32B8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5FA812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BF6B3E" w14:textId="77777777" w:rsidR="00EA41E2" w:rsidRDefault="00EA41E2"/>
        </w:tc>
      </w:tr>
      <w:tr w:rsidR="00EA41E2" w14:paraId="3521EA2D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29940F" w14:textId="77777777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22ИС.-1 </w:t>
            </w:r>
          </w:p>
        </w:tc>
      </w:tr>
      <w:tr w:rsidR="00EA41E2" w14:paraId="0A0DF7EE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219B62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152F30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42AAF6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A58186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666C99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УП.05.01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4FC25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Павловская Е.О.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DFC82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229 </w:t>
            </w:r>
          </w:p>
        </w:tc>
      </w:tr>
      <w:tr w:rsidR="00EA41E2" w14:paraId="52B20A53" w14:textId="77777777">
        <w:trPr>
          <w:trHeight w:hRule="exact" w:val="25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ED19AF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6FF3F91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367438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155A51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336A454" w14:textId="77777777" w:rsidR="00EA41E2" w:rsidRDefault="00EA41E2"/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4AE841" w14:textId="77777777" w:rsidR="00EA41E2" w:rsidRDefault="00EA41E2"/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BCF93B" w14:textId="77777777" w:rsidR="00EA41E2" w:rsidRDefault="00EA41E2"/>
        </w:tc>
      </w:tr>
      <w:tr w:rsidR="00EA41E2" w14:paraId="0997FE9F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42ED58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22ЗИО-2</w:t>
            </w:r>
          </w:p>
        </w:tc>
      </w:tr>
      <w:tr w:rsidR="00EA41E2" w14:paraId="07C8C043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0FCF56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491EB3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F94FB6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73AB78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785F6D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Эк анализ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5B13D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Акчева Д.М.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15A78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331 </w:t>
            </w:r>
          </w:p>
        </w:tc>
      </w:tr>
      <w:tr w:rsidR="00EA41E2" w14:paraId="30DB0870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847221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31B20C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C51C08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D1190C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6BADFC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УП.01.01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27262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Акчева Д.М.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EFE96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331 </w:t>
            </w:r>
          </w:p>
        </w:tc>
      </w:tr>
      <w:tr w:rsidR="00EA41E2" w14:paraId="41AFD68E" w14:textId="77777777">
        <w:trPr>
          <w:trHeight w:hRule="exact" w:val="25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DF849B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2EF18EE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9C4E83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7CA838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54E41C3" w14:textId="77777777" w:rsidR="00EA41E2" w:rsidRDefault="00EA41E2"/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3DB261" w14:textId="77777777" w:rsidR="00EA41E2" w:rsidRDefault="00EA41E2"/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F0F33B" w14:textId="77777777" w:rsidR="00EA41E2" w:rsidRDefault="00EA41E2"/>
        </w:tc>
      </w:tr>
      <w:tr w:rsidR="00EA41E2" w14:paraId="2E3B0793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C6E14D" w14:textId="77777777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22Л-1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5BE070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20C9B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ФДОК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E795CD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Засыпкин К.Н.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96A99E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нет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9F6193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6F2DC0" w14:textId="77777777" w:rsidR="00EA41E2" w:rsidRDefault="00EA41E2"/>
        </w:tc>
      </w:tr>
      <w:tr w:rsidR="00EA41E2" w14:paraId="4C02B7E1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9E70BD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E57D070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E420FE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D294FA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CAA1974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9F60CB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510391" w14:textId="77777777" w:rsidR="00EA41E2" w:rsidRDefault="00EA41E2"/>
        </w:tc>
      </w:tr>
      <w:tr w:rsidR="00EA41E2" w14:paraId="4D39DED3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55034A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22Л-2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B6BEB7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3566A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Оптимизация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AF415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Ахатова Г.И.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36ACDC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ФДОК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64E19F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Засыпкин К.Н.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306FB2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341 </w:t>
            </w:r>
          </w:p>
        </w:tc>
      </w:tr>
      <w:tr w:rsidR="00EA41E2" w14:paraId="4D8E3934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26125A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F9AEE66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B88184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4D8336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2AF9BCB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F860D0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A6C988" w14:textId="77777777" w:rsidR="00EA41E2" w:rsidRDefault="00EA41E2"/>
        </w:tc>
      </w:tr>
      <w:tr w:rsidR="00EA41E2" w14:paraId="4CC2A1C9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354EB7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22ПО-2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C199F9D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0D41C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Статистика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A1069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Ахатова Г.И.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586E1D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ПСО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93C3A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Кильсенбаев Э.Р.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C6053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114 </w:t>
            </w:r>
          </w:p>
        </w:tc>
      </w:tr>
      <w:tr w:rsidR="00EA41E2" w14:paraId="72AE4368" w14:textId="77777777">
        <w:trPr>
          <w:trHeight w:hRule="exact" w:val="258"/>
        </w:trPr>
        <w:tc>
          <w:tcPr>
            <w:tcW w:w="9560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C58C8F" w14:textId="77777777" w:rsidR="00EA41E2" w:rsidRDefault="00EA41E2"/>
        </w:tc>
      </w:tr>
      <w:tr w:rsidR="00EA41E2" w14:paraId="0C1E8527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5CD77B" w14:textId="77777777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22СА-1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EC3565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D3F41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КС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48D25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Озерова Р.А.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0B9B98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ОППФКС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0F682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Тимашев Т.Р.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1B808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</w:tr>
      <w:tr w:rsidR="00EA41E2" w14:paraId="543F6982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E6CF03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6A04F26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095352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CE6DFF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15E9732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DB1E8C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2FC257" w14:textId="77777777" w:rsidR="00EA41E2" w:rsidRDefault="00EA41E2"/>
        </w:tc>
      </w:tr>
      <w:tr w:rsidR="00EA41E2" w14:paraId="0FE8ADC8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BF7B44" w14:textId="77777777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22Э-1</w:t>
            </w:r>
          </w:p>
        </w:tc>
      </w:tr>
      <w:tr w:rsidR="00EA41E2" w14:paraId="314EDA33" w14:textId="77777777">
        <w:trPr>
          <w:trHeight w:hRule="exact" w:val="25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5F8F78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90FE92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1,2,3,4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71437B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36A13F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0D4C662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Аудит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CB3E91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Попова И.А.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2C3DE1" w14:textId="77777777" w:rsidR="00EA41E2" w:rsidRDefault="00EA41E2"/>
        </w:tc>
      </w:tr>
      <w:tr w:rsidR="00EA41E2" w14:paraId="09E7E101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159AF0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CE5BCD0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891FF2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9B8371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80E81E9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9A84DB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E7D51F" w14:textId="77777777" w:rsidR="00EA41E2" w:rsidRDefault="00EA41E2"/>
        </w:tc>
      </w:tr>
      <w:tr w:rsidR="00EA41E2" w14:paraId="2E09A9FA" w14:textId="77777777">
        <w:trPr>
          <w:trHeight w:hRule="exact" w:val="258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AF9591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22Э-2</w:t>
            </w:r>
          </w:p>
        </w:tc>
      </w:tr>
      <w:tr w:rsidR="00EA41E2" w14:paraId="0251EF73" w14:textId="77777777">
        <w:trPr>
          <w:trHeight w:hRule="exact" w:val="23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CAAE8B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196D25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4,5,6,7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10A7F4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080CA3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3D9B09D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Аудит 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596A5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Попова И.А. 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51C726" w14:textId="77777777" w:rsidR="00EA41E2" w:rsidRDefault="00EA41E2"/>
        </w:tc>
      </w:tr>
    </w:tbl>
    <w:p w14:paraId="1C5BCA46" w14:textId="77777777" w:rsidR="00EA41E2" w:rsidRDefault="00EA41E2">
      <w:pPr>
        <w:autoSpaceDE w:val="0"/>
        <w:autoSpaceDN w:val="0"/>
        <w:spacing w:after="0" w:line="14" w:lineRule="exact"/>
      </w:pPr>
    </w:p>
    <w:p w14:paraId="086B9B74" w14:textId="77777777" w:rsidR="00EA41E2" w:rsidRDefault="00EA41E2">
      <w:pPr>
        <w:sectPr w:rsidR="00EA41E2">
          <w:pgSz w:w="11906" w:h="16838"/>
          <w:pgMar w:top="278" w:right="722" w:bottom="360" w:left="1440" w:header="720" w:footer="720" w:gutter="0"/>
          <w:cols w:space="720"/>
          <w:docGrid w:linePitch="360"/>
        </w:sectPr>
      </w:pPr>
    </w:p>
    <w:p w14:paraId="23376837" w14:textId="77777777" w:rsidR="00EA41E2" w:rsidRDefault="00EA41E2">
      <w:pPr>
        <w:autoSpaceDE w:val="0"/>
        <w:autoSpaceDN w:val="0"/>
        <w:spacing w:after="64" w:line="220" w:lineRule="exact"/>
      </w:pPr>
    </w:p>
    <w:tbl>
      <w:tblPr>
        <w:tblW w:w="0" w:type="auto"/>
        <w:tblInd w:w="160" w:type="dxa"/>
        <w:tblLayout w:type="fixed"/>
        <w:tblLook w:val="04A0" w:firstRow="1" w:lastRow="0" w:firstColumn="1" w:lastColumn="0" w:noHBand="0" w:noVBand="1"/>
      </w:tblPr>
      <w:tblGrid>
        <w:gridCol w:w="1024"/>
        <w:gridCol w:w="710"/>
        <w:gridCol w:w="1708"/>
        <w:gridCol w:w="1990"/>
        <w:gridCol w:w="1708"/>
        <w:gridCol w:w="1682"/>
        <w:gridCol w:w="738"/>
      </w:tblGrid>
      <w:tr w:rsidR="00EA41E2" w14:paraId="7F1F7215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A5CCDD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6B10DAE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66AC6B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F16768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A18AECA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F64316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789CAE" w14:textId="77777777" w:rsidR="00EA41E2" w:rsidRDefault="00EA41E2"/>
        </w:tc>
      </w:tr>
      <w:tr w:rsidR="00EA41E2" w14:paraId="6C4E3A15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689CA4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21ИС-1</w:t>
            </w:r>
          </w:p>
        </w:tc>
      </w:tr>
      <w:tr w:rsidR="00EA41E2" w14:paraId="037625DB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17373C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5AEB92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6,7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0234DB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B2A308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6252BE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Управл данными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12B13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Л.Р.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24379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241 </w:t>
            </w:r>
          </w:p>
        </w:tc>
      </w:tr>
      <w:tr w:rsidR="00EA41E2" w14:paraId="6C3C5810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96EF4A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766D495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F624C8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EDDF87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7A513D5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F6D1C2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D9D13A" w14:textId="77777777" w:rsidR="00EA41E2" w:rsidRDefault="00EA41E2"/>
        </w:tc>
      </w:tr>
      <w:tr w:rsidR="00EA41E2" w14:paraId="786D15FA" w14:textId="77777777">
        <w:trPr>
          <w:trHeight w:hRule="exact" w:val="25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0B4E47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21СА-1 </w:t>
            </w:r>
          </w:p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6C6EC5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6654D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Админ ОС 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D1D0FE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Озерова Р.А.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44B50C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Эксплуатация 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65C399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Лепеева Д.И. 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0D832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235 </w:t>
            </w:r>
          </w:p>
        </w:tc>
      </w:tr>
      <w:tr w:rsidR="00EA41E2" w14:paraId="3BB7A9FA" w14:textId="77777777">
        <w:trPr>
          <w:trHeight w:hRule="exact" w:val="260"/>
        </w:trPr>
        <w:tc>
          <w:tcPr>
            <w:tcW w:w="9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F11B79" w14:textId="77777777" w:rsidR="00EA41E2" w:rsidRDefault="006F3B5F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21СА-2</w:t>
            </w:r>
          </w:p>
        </w:tc>
      </w:tr>
      <w:tr w:rsidR="00EA41E2" w14:paraId="15B84346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00BE6E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79636F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C658C6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4877A0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3220AD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Эксплуатация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06D284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Лепеева Д.И.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C6E7D3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235 </w:t>
            </w:r>
          </w:p>
        </w:tc>
      </w:tr>
      <w:tr w:rsidR="00EA41E2" w14:paraId="7BCAD3D1" w14:textId="77777777">
        <w:trPr>
          <w:trHeight w:hRule="exact" w:val="258"/>
        </w:trPr>
        <w:tc>
          <w:tcPr>
            <w:tcW w:w="9560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F9A20E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21ПД-1</w:t>
            </w:r>
          </w:p>
        </w:tc>
      </w:tr>
      <w:tr w:rsidR="00EA41E2" w14:paraId="0E6EB330" w14:textId="77777777">
        <w:trPr>
          <w:trHeight w:hRule="exact" w:val="25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2CE5DF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87B7A0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05F69F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D330EA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8086436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управлен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F9585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Хасанова Л.Ф.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BECA97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111 </w:t>
            </w:r>
          </w:p>
        </w:tc>
      </w:tr>
      <w:tr w:rsidR="00EA41E2" w14:paraId="0F56A2A0" w14:textId="77777777">
        <w:trPr>
          <w:trHeight w:hRule="exact" w:val="26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DCF1FB" w14:textId="77777777" w:rsidR="00EA41E2" w:rsidRDefault="00EA41E2"/>
        </w:tc>
        <w:tc>
          <w:tcPr>
            <w:tcW w:w="7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23C1735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530ABE" w14:textId="77777777" w:rsidR="00EA41E2" w:rsidRDefault="00EA41E2"/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D00799" w14:textId="77777777" w:rsidR="00EA41E2" w:rsidRDefault="00EA41E2"/>
        </w:tc>
        <w:tc>
          <w:tcPr>
            <w:tcW w:w="1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9C04AA1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Физ-ра </w:t>
            </w:r>
          </w:p>
        </w:tc>
        <w:tc>
          <w:tcPr>
            <w:tcW w:w="168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FBD85B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Гашева Н.В. 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A7FB0A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с/з </w:t>
            </w:r>
          </w:p>
        </w:tc>
      </w:tr>
      <w:tr w:rsidR="00EA41E2" w14:paraId="6652F7F6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A98E7F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8CC64B8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40C4BA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C80444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B585F5F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4FA1F8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05747F" w14:textId="77777777" w:rsidR="00EA41E2" w:rsidRDefault="00EA41E2"/>
        </w:tc>
      </w:tr>
      <w:tr w:rsidR="00EA41E2" w14:paraId="635A9A74" w14:textId="77777777">
        <w:trPr>
          <w:trHeight w:hRule="exact" w:val="25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FF91AE" w14:textId="77777777" w:rsidR="00EA41E2" w:rsidRDefault="006F3B5F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21ПД-3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284769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C71390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управлен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4673C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Языкбаев А.Г.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7D535F2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управлен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8360C8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Хасанова Л.Ф.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24804C" w14:textId="77777777" w:rsidR="00EA41E2" w:rsidRDefault="006F3B5F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111 </w:t>
            </w:r>
          </w:p>
        </w:tc>
      </w:tr>
      <w:tr w:rsidR="00EA41E2" w14:paraId="5278BE29" w14:textId="77777777">
        <w:trPr>
          <w:trHeight w:hRule="exact" w:val="26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E452D9" w14:textId="77777777" w:rsidR="00EA41E2" w:rsidRDefault="00EA41E2"/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34B083A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877828" w14:textId="77777777" w:rsidR="00EA41E2" w:rsidRDefault="00EA41E2"/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195D43" w14:textId="77777777" w:rsidR="00EA41E2" w:rsidRDefault="00EA41E2"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01BBF29" w14:textId="77777777" w:rsidR="00EA41E2" w:rsidRDefault="00EA41E2"/>
        </w:tc>
        <w:tc>
          <w:tcPr>
            <w:tcW w:w="168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817059" w14:textId="77777777" w:rsidR="00EA41E2" w:rsidRDefault="00EA41E2"/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BFC1C0" w14:textId="77777777" w:rsidR="00EA41E2" w:rsidRDefault="00EA41E2"/>
        </w:tc>
      </w:tr>
    </w:tbl>
    <w:p w14:paraId="7D241BCF" w14:textId="77777777" w:rsidR="00EA41E2" w:rsidRDefault="006F3B5F">
      <w:pPr>
        <w:autoSpaceDE w:val="0"/>
        <w:autoSpaceDN w:val="0"/>
        <w:spacing w:after="0" w:line="264" w:lineRule="exact"/>
        <w:ind w:right="76"/>
        <w:jc w:val="right"/>
      </w:pPr>
      <w:r>
        <w:rPr>
          <w:rFonts w:ascii="TimesNewRomanPSMT" w:eastAsia="TimesNewRomanPSMT" w:hAnsi="TimesNewRomanPSMT"/>
          <w:color w:val="000000"/>
          <w:sz w:val="20"/>
        </w:rPr>
        <w:t xml:space="preserve">Исп. Пустовалова Э.У. </w:t>
      </w:r>
    </w:p>
    <w:sectPr w:rsidR="00EA41E2" w:rsidSect="00034616">
      <w:pgSz w:w="11906" w:h="16838"/>
      <w:pgMar w:top="282" w:right="722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A34"/>
    <w:rsid w:val="00034616"/>
    <w:rsid w:val="0006063C"/>
    <w:rsid w:val="0015074B"/>
    <w:rsid w:val="0029639D"/>
    <w:rsid w:val="00326F90"/>
    <w:rsid w:val="006F3B5F"/>
    <w:rsid w:val="00AA1D8D"/>
    <w:rsid w:val="00AB5353"/>
    <w:rsid w:val="00B47730"/>
    <w:rsid w:val="00B51BF6"/>
    <w:rsid w:val="00CB0664"/>
    <w:rsid w:val="00EA41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9676F6"/>
  <w14:defaultImageDpi w14:val="300"/>
  <w15:docId w15:val="{688A4509-BDD6-4A49-A3C7-1B962BC7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Данил Курбанов</cp:lastModifiedBy>
  <cp:revision>5</cp:revision>
  <dcterms:created xsi:type="dcterms:W3CDTF">2013-12-23T23:15:00Z</dcterms:created>
  <dcterms:modified xsi:type="dcterms:W3CDTF">2024-11-12T17:55:00Z</dcterms:modified>
  <cp:category/>
</cp:coreProperties>
</file>