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4FDD5" w14:textId="77777777" w:rsidR="00841334" w:rsidRDefault="00841334">
      <w:pPr>
        <w:autoSpaceDE w:val="0"/>
        <w:autoSpaceDN w:val="0"/>
        <w:spacing w:after="302" w:line="220" w:lineRule="exact"/>
      </w:pPr>
    </w:p>
    <w:p w14:paraId="00BAC334" w14:textId="77777777" w:rsidR="00841334" w:rsidRPr="00F74020" w:rsidRDefault="00F74020">
      <w:pPr>
        <w:autoSpaceDE w:val="0"/>
        <w:autoSpaceDN w:val="0"/>
        <w:spacing w:before="48" w:after="0" w:line="246" w:lineRule="exact"/>
        <w:ind w:left="6306" w:right="196" w:firstLine="158"/>
        <w:jc w:val="both"/>
        <w:rPr>
          <w:lang w:val="ru-RU"/>
        </w:rPr>
      </w:pPr>
      <w:proofErr w:type="spellStart"/>
      <w:r w:rsidRPr="00F74020">
        <w:rPr>
          <w:rFonts w:ascii="TimesNewRomanPSMT" w:eastAsia="TimesNewRomanPSMT" w:hAnsi="TimesNewRomanPSMT"/>
          <w:color w:val="000000"/>
          <w:lang w:val="ru-RU"/>
        </w:rPr>
        <w:t>Зам.директора</w:t>
      </w:r>
      <w:proofErr w:type="spellEnd"/>
      <w:r w:rsidRPr="00F74020">
        <w:rPr>
          <w:rFonts w:ascii="TimesNewRomanPSMT" w:eastAsia="TimesNewRomanPSMT" w:hAnsi="TimesNewRomanPSMT"/>
          <w:color w:val="000000"/>
          <w:lang w:val="ru-RU"/>
        </w:rPr>
        <w:t xml:space="preserve"> по учебной работе </w:t>
      </w:r>
      <w:r w:rsidRPr="00F74020">
        <w:rPr>
          <w:lang w:val="ru-RU"/>
        </w:rPr>
        <w:br/>
      </w:r>
      <w:r w:rsidRPr="00F74020">
        <w:rPr>
          <w:rFonts w:ascii="TimesNewRomanPSMT" w:eastAsia="TimesNewRomanPSMT" w:hAnsi="TimesNewRomanPSMT"/>
          <w:color w:val="000000"/>
          <w:lang w:val="ru-RU"/>
        </w:rPr>
        <w:t xml:space="preserve">_________________З.З. Курмашева </w:t>
      </w:r>
      <w:r w:rsidRPr="00F74020">
        <w:rPr>
          <w:lang w:val="ru-RU"/>
        </w:rPr>
        <w:br/>
      </w:r>
      <w:r w:rsidRPr="00F74020">
        <w:rPr>
          <w:rFonts w:ascii="TimesNewRomanPSMT" w:eastAsia="TimesNewRomanPSMT" w:hAnsi="TimesNewRomanPSMT"/>
          <w:color w:val="000000"/>
          <w:lang w:val="ru-RU"/>
        </w:rPr>
        <w:t>«______»______________2024 года</w:t>
      </w:r>
    </w:p>
    <w:p w14:paraId="17DF47E2" w14:textId="77777777" w:rsidR="00841334" w:rsidRPr="00F74020" w:rsidRDefault="00F74020">
      <w:pPr>
        <w:tabs>
          <w:tab w:val="left" w:pos="526"/>
          <w:tab w:val="left" w:pos="2388"/>
          <w:tab w:val="left" w:pos="2418"/>
          <w:tab w:val="left" w:pos="3138"/>
          <w:tab w:val="left" w:pos="3486"/>
          <w:tab w:val="left" w:pos="4074"/>
        </w:tabs>
        <w:autoSpaceDE w:val="0"/>
        <w:autoSpaceDN w:val="0"/>
        <w:spacing w:before="366" w:after="0" w:line="236" w:lineRule="exact"/>
        <w:ind w:left="492" w:right="432"/>
        <w:rPr>
          <w:lang w:val="ru-RU"/>
        </w:rPr>
      </w:pPr>
      <w:r w:rsidRPr="00F74020">
        <w:rPr>
          <w:lang w:val="ru-RU"/>
        </w:rPr>
        <w:tab/>
      </w:r>
      <w:r w:rsidRPr="00F74020">
        <w:rPr>
          <w:lang w:val="ru-RU"/>
        </w:rPr>
        <w:tab/>
      </w:r>
      <w:r w:rsidRPr="00F74020">
        <w:rPr>
          <w:lang w:val="ru-RU"/>
        </w:rPr>
        <w:tab/>
      </w:r>
      <w:r w:rsidRPr="00F74020">
        <w:rPr>
          <w:lang w:val="ru-RU"/>
        </w:rPr>
        <w:tab/>
      </w:r>
      <w:r w:rsidRPr="00F74020">
        <w:rPr>
          <w:rFonts w:ascii="Times New Roman" w:eastAsia="Times New Roman" w:hAnsi="Times New Roman"/>
          <w:b/>
          <w:color w:val="000000"/>
          <w:lang w:val="ru-RU"/>
        </w:rPr>
        <w:t xml:space="preserve">КОРРЕКТИРОВКА РАСПИСАНИЯ </w:t>
      </w:r>
      <w:r w:rsidRPr="00F74020">
        <w:rPr>
          <w:lang w:val="ru-RU"/>
        </w:rPr>
        <w:br/>
      </w:r>
      <w:r w:rsidRPr="00F74020">
        <w:rPr>
          <w:lang w:val="ru-RU"/>
        </w:rPr>
        <w:tab/>
      </w:r>
      <w:r w:rsidRPr="00F74020">
        <w:rPr>
          <w:lang w:val="ru-RU"/>
        </w:rPr>
        <w:tab/>
      </w:r>
      <w:r w:rsidRPr="00F74020">
        <w:rPr>
          <w:lang w:val="ru-RU"/>
        </w:rPr>
        <w:tab/>
      </w:r>
      <w:r w:rsidRPr="00F74020">
        <w:rPr>
          <w:lang w:val="ru-RU"/>
        </w:rPr>
        <w:tab/>
      </w:r>
      <w:r w:rsidRPr="00F74020">
        <w:rPr>
          <w:lang w:val="ru-RU"/>
        </w:rPr>
        <w:tab/>
      </w:r>
      <w:r w:rsidRPr="00F74020">
        <w:rPr>
          <w:rFonts w:ascii="Times New Roman" w:eastAsia="Times New Roman" w:hAnsi="Times New Roman"/>
          <w:b/>
          <w:color w:val="000000"/>
          <w:lang w:val="ru-RU"/>
        </w:rPr>
        <w:t xml:space="preserve">НА 3 ДЕКАБРЯ – ВТОРНИК </w:t>
      </w:r>
      <w:r w:rsidRPr="00F74020">
        <w:rPr>
          <w:lang w:val="ru-RU"/>
        </w:rPr>
        <w:br/>
      </w:r>
      <w:r w:rsidRPr="00F74020">
        <w:rPr>
          <w:rFonts w:ascii="Times New Roman" w:eastAsia="Times New Roman" w:hAnsi="Times New Roman"/>
          <w:b/>
          <w:color w:val="000000"/>
          <w:sz w:val="18"/>
          <w:lang w:val="ru-RU"/>
        </w:rPr>
        <w:t xml:space="preserve">22Л-1, 22Л-2, 22ПСА-1, 22ПСА-2, 22ПСА-3, 21БД-1, 21ОИБ-1,21ОИБ-2, 21П-1, 21П-2, 21СА-1, 21СА-2, 21ПД-1, </w:t>
      </w:r>
      <w:r w:rsidRPr="00F74020">
        <w:rPr>
          <w:lang w:val="ru-RU"/>
        </w:rPr>
        <w:tab/>
      </w:r>
      <w:r w:rsidRPr="00F74020">
        <w:rPr>
          <w:lang w:val="ru-RU"/>
        </w:rPr>
        <w:tab/>
      </w:r>
      <w:r w:rsidRPr="00F74020">
        <w:rPr>
          <w:rFonts w:ascii="Times New Roman" w:eastAsia="Times New Roman" w:hAnsi="Times New Roman"/>
          <w:b/>
          <w:color w:val="000000"/>
          <w:sz w:val="18"/>
          <w:lang w:val="ru-RU"/>
        </w:rPr>
        <w:t xml:space="preserve">21ПД-2 – на производственной практике </w:t>
      </w:r>
      <w:r w:rsidRPr="00F74020">
        <w:rPr>
          <w:lang w:val="ru-RU"/>
        </w:rPr>
        <w:br/>
      </w:r>
      <w:r w:rsidRPr="00F74020">
        <w:rPr>
          <w:lang w:val="ru-RU"/>
        </w:rPr>
        <w:tab/>
      </w:r>
      <w:r w:rsidRPr="00F74020">
        <w:rPr>
          <w:lang w:val="ru-RU"/>
        </w:rPr>
        <w:tab/>
      </w:r>
      <w:r w:rsidRPr="00F74020">
        <w:rPr>
          <w:lang w:val="ru-RU"/>
        </w:rPr>
        <w:tab/>
      </w:r>
      <w:r w:rsidRPr="00F74020">
        <w:rPr>
          <w:lang w:val="ru-RU"/>
        </w:rPr>
        <w:tab/>
      </w:r>
      <w:r w:rsidRPr="00F74020">
        <w:rPr>
          <w:lang w:val="ru-RU"/>
        </w:rPr>
        <w:tab/>
      </w:r>
      <w:r w:rsidRPr="00F74020">
        <w:rPr>
          <w:lang w:val="ru-RU"/>
        </w:rPr>
        <w:tab/>
      </w:r>
      <w:r w:rsidRPr="00F74020">
        <w:rPr>
          <w:rFonts w:ascii="TimesNewRomanPSMT" w:eastAsia="TimesNewRomanPSMT" w:hAnsi="TimesNewRomanPSMT"/>
          <w:color w:val="000000"/>
          <w:lang w:val="ru-RU"/>
        </w:rPr>
        <w:t xml:space="preserve">Замена кабинетов: </w:t>
      </w:r>
      <w:r w:rsidRPr="00F74020">
        <w:rPr>
          <w:lang w:val="ru-RU"/>
        </w:rPr>
        <w:br/>
      </w:r>
      <w:r w:rsidRPr="00F74020">
        <w:rPr>
          <w:rFonts w:ascii="TimesNewRomanPSMT" w:eastAsia="TimesNewRomanPSMT" w:hAnsi="TimesNewRomanPSMT"/>
          <w:color w:val="000000"/>
          <w:lang w:val="ru-RU"/>
        </w:rPr>
        <w:t xml:space="preserve">Анастасьев А.Г. в каб.315, Тулебаев З.С. в каб.110, </w:t>
      </w:r>
      <w:proofErr w:type="spellStart"/>
      <w:r w:rsidRPr="00F74020">
        <w:rPr>
          <w:rFonts w:ascii="TimesNewRomanPSMT" w:eastAsia="TimesNewRomanPSMT" w:hAnsi="TimesNewRomanPSMT"/>
          <w:color w:val="000000"/>
          <w:lang w:val="ru-RU"/>
        </w:rPr>
        <w:t>Шагидуллина</w:t>
      </w:r>
      <w:proofErr w:type="spellEnd"/>
      <w:r w:rsidRPr="00F74020">
        <w:rPr>
          <w:rFonts w:ascii="TimesNewRomanPSMT" w:eastAsia="TimesNewRomanPSMT" w:hAnsi="TimesNewRomanPSMT"/>
          <w:color w:val="000000"/>
          <w:lang w:val="ru-RU"/>
        </w:rPr>
        <w:t xml:space="preserve"> А.Х. в каб.7, </w:t>
      </w:r>
      <w:proofErr w:type="spellStart"/>
      <w:r w:rsidRPr="00F74020">
        <w:rPr>
          <w:rFonts w:ascii="TimesNewRomanPSMT" w:eastAsia="TimesNewRomanPSMT" w:hAnsi="TimesNewRomanPSMT"/>
          <w:color w:val="000000"/>
          <w:lang w:val="ru-RU"/>
        </w:rPr>
        <w:t>Гумерова</w:t>
      </w:r>
      <w:proofErr w:type="spellEnd"/>
      <w:r w:rsidRPr="00F74020">
        <w:rPr>
          <w:rFonts w:ascii="TimesNewRomanPSMT" w:eastAsia="TimesNewRomanPSMT" w:hAnsi="TimesNewRomanPSMT"/>
          <w:color w:val="000000"/>
          <w:lang w:val="ru-RU"/>
        </w:rPr>
        <w:t xml:space="preserve"> Э.Г. в </w:t>
      </w:r>
      <w:r w:rsidRPr="00F74020">
        <w:rPr>
          <w:lang w:val="ru-RU"/>
        </w:rPr>
        <w:tab/>
      </w:r>
      <w:r w:rsidRPr="00F74020">
        <w:rPr>
          <w:lang w:val="ru-RU"/>
        </w:rPr>
        <w:tab/>
      </w:r>
      <w:r w:rsidRPr="00F74020">
        <w:rPr>
          <w:lang w:val="ru-RU"/>
        </w:rPr>
        <w:tab/>
      </w:r>
      <w:r w:rsidRPr="00F74020">
        <w:rPr>
          <w:rFonts w:ascii="TimesNewRomanPSMT" w:eastAsia="TimesNewRomanPSMT" w:hAnsi="TimesNewRomanPSMT"/>
          <w:color w:val="000000"/>
          <w:lang w:val="ru-RU"/>
        </w:rPr>
        <w:t xml:space="preserve">каб.314, </w:t>
      </w:r>
      <w:proofErr w:type="spellStart"/>
      <w:r w:rsidRPr="00F74020">
        <w:rPr>
          <w:rFonts w:ascii="TimesNewRomanPSMT" w:eastAsia="TimesNewRomanPSMT" w:hAnsi="TimesNewRomanPSMT"/>
          <w:color w:val="000000"/>
          <w:lang w:val="ru-RU"/>
        </w:rPr>
        <w:t>Акчев</w:t>
      </w:r>
      <w:proofErr w:type="spellEnd"/>
      <w:r w:rsidRPr="00F74020">
        <w:rPr>
          <w:rFonts w:ascii="TimesNewRomanPSMT" w:eastAsia="TimesNewRomanPSMT" w:hAnsi="TimesNewRomanPSMT"/>
          <w:color w:val="000000"/>
          <w:lang w:val="ru-RU"/>
        </w:rPr>
        <w:t xml:space="preserve"> С.А. в каб.110, Султанов У.З. в каб.112 </w:t>
      </w:r>
    </w:p>
    <w:tbl>
      <w:tblPr>
        <w:tblW w:w="0" w:type="auto"/>
        <w:tblInd w:w="35" w:type="dxa"/>
        <w:tblLayout w:type="fixed"/>
        <w:tblLook w:val="04A0" w:firstRow="1" w:lastRow="0" w:firstColumn="1" w:lastColumn="0" w:noHBand="0" w:noVBand="1"/>
      </w:tblPr>
      <w:tblGrid>
        <w:gridCol w:w="1024"/>
        <w:gridCol w:w="712"/>
        <w:gridCol w:w="1706"/>
        <w:gridCol w:w="1994"/>
        <w:gridCol w:w="1706"/>
        <w:gridCol w:w="1926"/>
        <w:gridCol w:w="740"/>
      </w:tblGrid>
      <w:tr w:rsidR="00841334" w14:paraId="100EA460" w14:textId="77777777">
        <w:trPr>
          <w:trHeight w:hRule="exact" w:val="470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BD56019" w14:textId="77777777" w:rsidR="00841334" w:rsidRDefault="00F74020">
            <w:pPr>
              <w:autoSpaceDE w:val="0"/>
              <w:autoSpaceDN w:val="0"/>
              <w:spacing w:after="0" w:line="271" w:lineRule="auto"/>
              <w:jc w:val="center"/>
            </w:pPr>
            <w:proofErr w:type="spellStart"/>
            <w:r>
              <w:rPr>
                <w:rFonts w:ascii="Times New Roman" w:eastAsia="Times New Roman" w:hAnsi="Times New Roman"/>
                <w:b/>
                <w:i/>
                <w:color w:val="000000"/>
                <w:sz w:val="20"/>
              </w:rPr>
              <w:t>Группа</w:t>
            </w:r>
            <w:proofErr w:type="spellEnd"/>
            <w:r>
              <w:rPr>
                <w:rFonts w:ascii="Times New Roman" w:eastAsia="Times New Roman" w:hAnsi="Times New Roman"/>
                <w:b/>
                <w:i/>
                <w:color w:val="000000"/>
                <w:sz w:val="20"/>
              </w:rPr>
              <w:t xml:space="preserve"> </w:t>
            </w:r>
          </w:p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3D490DC" w14:textId="77777777" w:rsidR="00841334" w:rsidRDefault="00F74020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20"/>
              </w:rPr>
              <w:t xml:space="preserve">Пара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CC62E33" w14:textId="77777777" w:rsidR="00841334" w:rsidRDefault="00F74020">
            <w:pPr>
              <w:autoSpaceDE w:val="0"/>
              <w:autoSpaceDN w:val="0"/>
              <w:spacing w:after="0" w:line="247" w:lineRule="auto"/>
              <w:ind w:left="288" w:right="144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20"/>
              </w:rPr>
              <w:t xml:space="preserve">Заменяемая дисциплина 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9E7321F" w14:textId="77777777" w:rsidR="00841334" w:rsidRDefault="00F74020">
            <w:pPr>
              <w:autoSpaceDE w:val="0"/>
              <w:autoSpaceDN w:val="0"/>
              <w:spacing w:after="0" w:line="247" w:lineRule="auto"/>
              <w:ind w:left="288" w:right="144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20"/>
              </w:rPr>
              <w:t xml:space="preserve">Заменяемый </w:t>
            </w:r>
            <w:r>
              <w:br/>
            </w:r>
            <w:r>
              <w:rPr>
                <w:rFonts w:ascii="Times New Roman" w:eastAsia="Times New Roman" w:hAnsi="Times New Roman"/>
                <w:b/>
                <w:i/>
                <w:color w:val="000000"/>
                <w:sz w:val="20"/>
              </w:rPr>
              <w:t xml:space="preserve">преподаватель </w:t>
            </w:r>
          </w:p>
        </w:tc>
        <w:tc>
          <w:tcPr>
            <w:tcW w:w="1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57A8FB3" w14:textId="77777777" w:rsidR="00841334" w:rsidRDefault="00F74020">
            <w:pPr>
              <w:autoSpaceDE w:val="0"/>
              <w:autoSpaceDN w:val="0"/>
              <w:spacing w:after="0" w:line="247" w:lineRule="auto"/>
              <w:ind w:left="144" w:right="144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20"/>
              </w:rPr>
              <w:t xml:space="preserve">Заменяющая дисциплина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9E7A7F5" w14:textId="77777777" w:rsidR="00841334" w:rsidRDefault="00F74020">
            <w:pPr>
              <w:autoSpaceDE w:val="0"/>
              <w:autoSpaceDN w:val="0"/>
              <w:spacing w:after="0" w:line="247" w:lineRule="auto"/>
              <w:ind w:left="288" w:right="144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20"/>
              </w:rPr>
              <w:t xml:space="preserve">Заменяющий </w:t>
            </w:r>
            <w:r>
              <w:br/>
            </w:r>
            <w:r>
              <w:rPr>
                <w:rFonts w:ascii="Times New Roman" w:eastAsia="Times New Roman" w:hAnsi="Times New Roman"/>
                <w:b/>
                <w:i/>
                <w:color w:val="000000"/>
                <w:sz w:val="20"/>
              </w:rPr>
              <w:t xml:space="preserve">преподаватель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7234B5B" w14:textId="77777777" w:rsidR="00841334" w:rsidRDefault="00F74020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20"/>
              </w:rPr>
              <w:t xml:space="preserve">Ауд </w:t>
            </w:r>
          </w:p>
        </w:tc>
      </w:tr>
      <w:tr w:rsidR="00841334" w14:paraId="40DD238E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CC4A0D6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E5B00CB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43A376C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86D159C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BE2C050" w14:textId="77777777" w:rsidR="00841334" w:rsidRDefault="00841334"/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4F89135" w14:textId="77777777" w:rsidR="00841334" w:rsidRDefault="00841334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EE7776B" w14:textId="77777777" w:rsidR="00841334" w:rsidRDefault="00841334"/>
        </w:tc>
      </w:tr>
      <w:tr w:rsidR="00841334" w14:paraId="5FCFB50A" w14:textId="77777777">
        <w:trPr>
          <w:trHeight w:hRule="exact" w:val="22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EA9D6C6" w14:textId="77777777" w:rsidR="00841334" w:rsidRDefault="00F74020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 xml:space="preserve">24ВЕБ-1 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4A1621D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E3DD9DC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5DBB945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95F5891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Математика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9D59DF9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Абдрахманов Р.Г.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31A377E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323а </w:t>
            </w:r>
          </w:p>
        </w:tc>
      </w:tr>
      <w:tr w:rsidR="00841334" w14:paraId="71B73B68" w14:textId="77777777">
        <w:trPr>
          <w:trHeight w:hRule="exact" w:val="21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E61196C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E192771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60AE069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A4FE520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615D352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История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E58AA56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Баранова Н.Г.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A8B6BE7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338 </w:t>
            </w:r>
          </w:p>
        </w:tc>
      </w:tr>
      <w:tr w:rsidR="00841334" w14:paraId="099F2062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D6EF15B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42DEB2D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5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0A40340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Химия 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F1D894A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Гареева С.Т.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B28A9F5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нет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20D002E" w14:textId="77777777" w:rsidR="00841334" w:rsidRDefault="00841334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7CCDF4A" w14:textId="77777777" w:rsidR="00841334" w:rsidRDefault="00841334"/>
        </w:tc>
      </w:tr>
      <w:tr w:rsidR="00841334" w14:paraId="44EEA792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8AA04E0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D89E4D5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E1CA8F4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C8A6FF0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5F4EEC1" w14:textId="77777777" w:rsidR="00841334" w:rsidRDefault="00841334"/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0782E2B" w14:textId="77777777" w:rsidR="00841334" w:rsidRDefault="00841334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D8FE91B" w14:textId="77777777" w:rsidR="00841334" w:rsidRDefault="00841334"/>
        </w:tc>
      </w:tr>
      <w:tr w:rsidR="00841334" w14:paraId="011E1FDD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29F6223" w14:textId="77777777" w:rsidR="00841334" w:rsidRDefault="00F74020">
            <w:pPr>
              <w:autoSpaceDE w:val="0"/>
              <w:autoSpaceDN w:val="0"/>
              <w:spacing w:after="0" w:line="269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 xml:space="preserve">24ВЕБ-2 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78480E1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5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150F901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Математика 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A6D56DC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Голуб И.А.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FA9F1F0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Литература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5B37C7C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Бокарева С.Ф.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1BB7FAF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319 </w:t>
            </w:r>
          </w:p>
        </w:tc>
      </w:tr>
      <w:tr w:rsidR="00841334" w14:paraId="49187B89" w14:textId="77777777">
        <w:trPr>
          <w:trHeight w:hRule="exact" w:val="22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BB9191A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7050704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6EADA2D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AC0D340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2753576" w14:textId="77777777" w:rsidR="00841334" w:rsidRDefault="00841334"/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590C955" w14:textId="77777777" w:rsidR="00841334" w:rsidRDefault="00841334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E889713" w14:textId="77777777" w:rsidR="00841334" w:rsidRDefault="00841334"/>
        </w:tc>
      </w:tr>
      <w:tr w:rsidR="00841334" w14:paraId="46F9D7DC" w14:textId="77777777">
        <w:trPr>
          <w:trHeight w:hRule="exact" w:val="216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B48031F" w14:textId="77777777" w:rsidR="00841334" w:rsidRDefault="00F74020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 xml:space="preserve">24З-1 </w:t>
            </w:r>
          </w:p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4AC99A0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C8E4F0B" w14:textId="77777777" w:rsidR="00841334" w:rsidRDefault="00841334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A7B0A26" w14:textId="77777777" w:rsidR="00841334" w:rsidRDefault="00841334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D4133A3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Обществознание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966DA44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Анастасьев А.Г.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9D04BD3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315 </w:t>
            </w:r>
          </w:p>
        </w:tc>
      </w:tr>
      <w:tr w:rsidR="00841334" w14:paraId="4FF01678" w14:textId="77777777">
        <w:trPr>
          <w:trHeight w:hRule="exact" w:val="216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9DAF6A6" w14:textId="77777777" w:rsidR="00841334" w:rsidRDefault="00841334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0353570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45002B2" w14:textId="77777777" w:rsidR="00841334" w:rsidRDefault="00841334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C844DEA" w14:textId="77777777" w:rsidR="00841334" w:rsidRDefault="00841334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AADEF89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Информатика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DCB3954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Крестьянинов М.Д.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8632E32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230 </w:t>
            </w:r>
          </w:p>
        </w:tc>
      </w:tr>
      <w:tr w:rsidR="00841334" w14:paraId="081C01C9" w14:textId="77777777">
        <w:trPr>
          <w:trHeight w:hRule="exact" w:val="218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89ADF6C" w14:textId="77777777" w:rsidR="00841334" w:rsidRDefault="00841334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87A064D" w14:textId="77777777" w:rsidR="00841334" w:rsidRDefault="00841334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C50B087" w14:textId="77777777" w:rsidR="00841334" w:rsidRDefault="00841334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E913549" w14:textId="77777777" w:rsidR="00841334" w:rsidRDefault="00841334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3B6104D" w14:textId="77777777" w:rsidR="00841334" w:rsidRDefault="00841334"/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A9C518F" w14:textId="77777777" w:rsidR="00841334" w:rsidRDefault="00841334"/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9F1B0E5" w14:textId="77777777" w:rsidR="00841334" w:rsidRDefault="00841334"/>
        </w:tc>
      </w:tr>
      <w:tr w:rsidR="00841334" w14:paraId="784A6C7A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57D1F29" w14:textId="77777777" w:rsidR="00841334" w:rsidRDefault="00F74020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 xml:space="preserve">24З-2 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C214901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3FA6E6D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Ин яз 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96B14E0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Сорокина Э.Г.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C0CC7F1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Информатика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15F380D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Крестьянинов М.Д.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CF619D9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230 </w:t>
            </w:r>
          </w:p>
        </w:tc>
      </w:tr>
      <w:tr w:rsidR="00841334" w14:paraId="4495F777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A306B92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E9BA592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42B8A3D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Физ-ра 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563027B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Гильманов Р.А.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262E4A1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История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6E9B3F3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Баранова Н.Г.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EA96BB5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338 </w:t>
            </w:r>
          </w:p>
        </w:tc>
      </w:tr>
      <w:tr w:rsidR="00841334" w14:paraId="3471BDA6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8435BAF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B211F0A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0B0B400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5F63706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1A99E8C" w14:textId="77777777" w:rsidR="00841334" w:rsidRDefault="00841334"/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33431A2" w14:textId="77777777" w:rsidR="00841334" w:rsidRDefault="00841334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460E65A" w14:textId="77777777" w:rsidR="00841334" w:rsidRDefault="00841334"/>
        </w:tc>
      </w:tr>
      <w:tr w:rsidR="00841334" w14:paraId="37707430" w14:textId="77777777">
        <w:trPr>
          <w:trHeight w:hRule="exact" w:val="220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A855091" w14:textId="77777777" w:rsidR="00841334" w:rsidRDefault="00F74020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24Л-1</w:t>
            </w:r>
          </w:p>
        </w:tc>
      </w:tr>
      <w:tr w:rsidR="00841334" w14:paraId="170ACE18" w14:textId="77777777">
        <w:trPr>
          <w:trHeight w:hRule="exact" w:val="21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026210A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1CE610A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56D7F64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4BD1977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586B78E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Математика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C3CADCF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Лахмуткина Т.Г.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EE4B544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218 </w:t>
            </w:r>
          </w:p>
        </w:tc>
      </w:tr>
      <w:tr w:rsidR="00841334" w14:paraId="5F87E42B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49120C6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EA30C4C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01B7435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84602B9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0E35B95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Физика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D3D3DF2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Кашапов В.В.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17E2617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334 </w:t>
            </w:r>
          </w:p>
        </w:tc>
      </w:tr>
      <w:tr w:rsidR="00841334" w14:paraId="4405D86D" w14:textId="77777777">
        <w:trPr>
          <w:trHeight w:hRule="exact" w:val="220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B493F14" w14:textId="77777777" w:rsidR="00841334" w:rsidRDefault="00F74020">
            <w:pPr>
              <w:autoSpaceDE w:val="0"/>
              <w:autoSpaceDN w:val="0"/>
              <w:spacing w:after="0" w:line="269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24Л-2</w:t>
            </w:r>
          </w:p>
        </w:tc>
      </w:tr>
      <w:tr w:rsidR="00841334" w14:paraId="7AFAD5E7" w14:textId="77777777">
        <w:trPr>
          <w:trHeight w:hRule="exact" w:val="21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F4CB8AC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D55679E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074D6AA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D5C0F6C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FC89001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Общество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C49542D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Анастасьев А.Г.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42F05B5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315 </w:t>
            </w:r>
          </w:p>
        </w:tc>
      </w:tr>
      <w:tr w:rsidR="00841334" w14:paraId="116CB9A6" w14:textId="77777777">
        <w:trPr>
          <w:trHeight w:hRule="exact" w:val="22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3ED075E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7404BC9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8A81F0F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4BC4F67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73EEACC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Физика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3C27FC7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Кашапов В.В.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7ACF62C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334 </w:t>
            </w:r>
          </w:p>
        </w:tc>
      </w:tr>
      <w:tr w:rsidR="00841334" w14:paraId="05B510E9" w14:textId="77777777">
        <w:trPr>
          <w:trHeight w:hRule="exact" w:val="216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31AC99C" w14:textId="77777777" w:rsidR="00841334" w:rsidRDefault="00F74020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24ОИБ-1</w:t>
            </w:r>
          </w:p>
        </w:tc>
      </w:tr>
      <w:tr w:rsidR="00841334" w14:paraId="3272E790" w14:textId="77777777">
        <w:trPr>
          <w:trHeight w:hRule="exact" w:val="216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E5666B5" w14:textId="77777777" w:rsidR="00841334" w:rsidRDefault="00841334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3AED9BD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4.5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5E3F30B" w14:textId="77777777" w:rsidR="00841334" w:rsidRDefault="00841334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4EF9622" w14:textId="77777777" w:rsidR="00841334" w:rsidRDefault="00841334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65F657A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Химия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4C4CBF7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Гареева С.Т.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CD1A9FC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325 </w:t>
            </w:r>
          </w:p>
        </w:tc>
      </w:tr>
      <w:tr w:rsidR="00841334" w14:paraId="5B496EBF" w14:textId="77777777">
        <w:trPr>
          <w:trHeight w:hRule="exact" w:val="218"/>
        </w:trPr>
        <w:tc>
          <w:tcPr>
            <w:tcW w:w="9808" w:type="dxa"/>
            <w:gridSpan w:val="7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D2A4FEF" w14:textId="77777777" w:rsidR="00841334" w:rsidRDefault="00F74020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24ИИС-1</w:t>
            </w:r>
          </w:p>
        </w:tc>
      </w:tr>
      <w:tr w:rsidR="00841334" w14:paraId="621C732A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B2A7705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724C84C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924B80A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0B54CD3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650F16E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Литература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A4AB3F8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Бокарева С.Ф.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EE714F9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319 </w:t>
            </w:r>
          </w:p>
        </w:tc>
      </w:tr>
      <w:tr w:rsidR="00841334" w14:paraId="6BCB20F7" w14:textId="77777777">
        <w:trPr>
          <w:trHeight w:hRule="exact" w:val="22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87B02DF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22A2571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5EB206A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8475D78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4D9B211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Русский язык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E90F81C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Бокарева С.Ф.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A8B4462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319 </w:t>
            </w:r>
          </w:p>
        </w:tc>
      </w:tr>
      <w:tr w:rsidR="00841334" w14:paraId="0C440580" w14:textId="77777777">
        <w:trPr>
          <w:trHeight w:hRule="exact" w:val="21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ABC9ADD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08E094B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407697F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B671283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C3E2293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История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6C14C54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Баранова Н.Г.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099EDC8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338 </w:t>
            </w:r>
          </w:p>
        </w:tc>
      </w:tr>
      <w:tr w:rsidR="00841334" w14:paraId="39878338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893ABEF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437BEA6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999C371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AEB976D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B1CEE1E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Математика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FE7AD3E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Гарипова Р.М.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5EE1425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329 </w:t>
            </w:r>
          </w:p>
        </w:tc>
      </w:tr>
      <w:tr w:rsidR="00841334" w14:paraId="4CE3D947" w14:textId="77777777">
        <w:trPr>
          <w:trHeight w:hRule="exact" w:val="22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EC1C287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A507DF4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CFCA300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3061B08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C47C830" w14:textId="77777777" w:rsidR="00841334" w:rsidRDefault="00841334"/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8D7C1D1" w14:textId="77777777" w:rsidR="00841334" w:rsidRDefault="00841334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8332374" w14:textId="77777777" w:rsidR="00841334" w:rsidRDefault="00841334"/>
        </w:tc>
      </w:tr>
      <w:tr w:rsidR="00841334" w14:paraId="5ED64EFE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C136536" w14:textId="77777777" w:rsidR="00841334" w:rsidRDefault="00F74020">
            <w:pPr>
              <w:autoSpaceDE w:val="0"/>
              <w:autoSpaceDN w:val="0"/>
              <w:spacing w:after="0" w:line="269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 xml:space="preserve">24П-1 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F1EC273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A169CF5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Химия 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0901B21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Гареева С.Т.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36D7656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Информатика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961A7AC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Каримова Р.Ф.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26A3093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233 </w:t>
            </w:r>
          </w:p>
        </w:tc>
      </w:tr>
      <w:tr w:rsidR="00841334" w14:paraId="5A4CED38" w14:textId="77777777">
        <w:trPr>
          <w:trHeight w:hRule="exact" w:val="218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EA14D13" w14:textId="77777777" w:rsidR="00841334" w:rsidRDefault="00841334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D16B3D5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AFDDBBB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ОБЖ </w:t>
            </w:r>
          </w:p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7E35766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Тулябаев З.С.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79C9BF4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нет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E17A673" w14:textId="77777777" w:rsidR="00841334" w:rsidRDefault="00841334"/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C595635" w14:textId="77777777" w:rsidR="00841334" w:rsidRDefault="00841334"/>
        </w:tc>
      </w:tr>
      <w:tr w:rsidR="00841334" w14:paraId="6283CFB9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4355F80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E9D8965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CAC9DA4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5286E07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B11C708" w14:textId="77777777" w:rsidR="00841334" w:rsidRDefault="00841334"/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40D3222" w14:textId="77777777" w:rsidR="00841334" w:rsidRDefault="00841334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9490CFB" w14:textId="77777777" w:rsidR="00841334" w:rsidRDefault="00841334"/>
        </w:tc>
      </w:tr>
      <w:tr w:rsidR="00841334" w14:paraId="4C844F00" w14:textId="77777777">
        <w:trPr>
          <w:trHeight w:hRule="exact" w:val="218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5C4E48A" w14:textId="77777777" w:rsidR="00841334" w:rsidRDefault="00F74020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 xml:space="preserve">24П-2 </w:t>
            </w:r>
          </w:p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D807766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47141DE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Информатика </w:t>
            </w:r>
          </w:p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7F8DC3B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Стюкова Я.Д.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125A391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География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C00CD3D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Юнусова Л.Р.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5CE75A7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313 </w:t>
            </w:r>
          </w:p>
        </w:tc>
      </w:tr>
      <w:tr w:rsidR="00841334" w14:paraId="62220F1E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AD789D8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9CFEAF4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875510F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География 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7B36BB1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Юнусова Л.Р.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9372477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Информатика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37EC7CB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Стюкова Я.Д.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1C37311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217 </w:t>
            </w:r>
          </w:p>
        </w:tc>
      </w:tr>
      <w:tr w:rsidR="00841334" w14:paraId="251E4A9C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FAAD7BA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822CEA3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A5E3BC7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C27FEBC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5644A0A" w14:textId="77777777" w:rsidR="00841334" w:rsidRDefault="00841334"/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3793002" w14:textId="77777777" w:rsidR="00841334" w:rsidRDefault="00841334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B33966B" w14:textId="77777777" w:rsidR="00841334" w:rsidRDefault="00841334"/>
        </w:tc>
      </w:tr>
      <w:tr w:rsidR="00841334" w14:paraId="0ABAD408" w14:textId="77777777">
        <w:trPr>
          <w:trHeight w:hRule="exact" w:val="218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620FDF1" w14:textId="77777777" w:rsidR="00841334" w:rsidRDefault="00F74020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24П-3</w:t>
            </w:r>
          </w:p>
        </w:tc>
      </w:tr>
      <w:tr w:rsidR="00841334" w14:paraId="34109091" w14:textId="77777777">
        <w:trPr>
          <w:trHeight w:hRule="exact" w:val="21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C64E357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5724F6F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5,6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D5E0C1A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C02EC74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7360205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Математика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DF85899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Лахмуткина Т.Г.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B6BDD2B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218 </w:t>
            </w:r>
          </w:p>
        </w:tc>
      </w:tr>
      <w:tr w:rsidR="00841334" w14:paraId="6649480D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A86CB43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030B936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83E0771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EB01DB7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570E100" w14:textId="77777777" w:rsidR="00841334" w:rsidRDefault="00841334"/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674AFF0" w14:textId="77777777" w:rsidR="00841334" w:rsidRDefault="00841334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58E7C75" w14:textId="77777777" w:rsidR="00841334" w:rsidRDefault="00841334"/>
        </w:tc>
      </w:tr>
      <w:tr w:rsidR="00841334" w14:paraId="1A7CB715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45E19BA" w14:textId="77777777" w:rsidR="00841334" w:rsidRDefault="00F74020">
            <w:pPr>
              <w:autoSpaceDE w:val="0"/>
              <w:autoSpaceDN w:val="0"/>
              <w:spacing w:after="0" w:line="269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 xml:space="preserve">24П-4 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90DC9D7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1050BB5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Физика 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99EE6FD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Кашапов В.В.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0102F48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Математика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7F2BFEA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Абдрахманов Р.Г.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6B936EB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323а </w:t>
            </w:r>
          </w:p>
        </w:tc>
      </w:tr>
      <w:tr w:rsidR="00841334" w14:paraId="3C3085E6" w14:textId="77777777">
        <w:trPr>
          <w:trHeight w:hRule="exact" w:val="21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D884EB6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1406ACB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F4DBCF3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Математика 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4566988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Зайцева А.А.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21B432C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Баш яз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AECD4BD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Юмагулова Г.К.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AAA23EA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312 </w:t>
            </w:r>
          </w:p>
        </w:tc>
      </w:tr>
      <w:tr w:rsidR="00841334" w14:paraId="5D45D34E" w14:textId="77777777">
        <w:trPr>
          <w:trHeight w:hRule="exact" w:val="22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C8DA3BE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0CF8C09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5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53C1135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C6CF339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ABBAACB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Физика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C942CD3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Кашапов В.В.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B8876E4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334 </w:t>
            </w:r>
          </w:p>
        </w:tc>
      </w:tr>
      <w:tr w:rsidR="00841334" w14:paraId="14E635D2" w14:textId="77777777">
        <w:trPr>
          <w:trHeight w:hRule="exact" w:val="216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AC8464E" w14:textId="77777777" w:rsidR="00841334" w:rsidRDefault="00841334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03DF88D" w14:textId="77777777" w:rsidR="00841334" w:rsidRDefault="00841334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475075F" w14:textId="77777777" w:rsidR="00841334" w:rsidRDefault="00841334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8A8B2A9" w14:textId="77777777" w:rsidR="00841334" w:rsidRDefault="00841334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ADACDA5" w14:textId="77777777" w:rsidR="00841334" w:rsidRDefault="00841334"/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70FFB07" w14:textId="77777777" w:rsidR="00841334" w:rsidRDefault="00841334"/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B1DE4FB" w14:textId="77777777" w:rsidR="00841334" w:rsidRDefault="00841334"/>
        </w:tc>
      </w:tr>
      <w:tr w:rsidR="00841334" w14:paraId="4931D1EE" w14:textId="77777777">
        <w:trPr>
          <w:trHeight w:hRule="exact" w:val="22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EAB7B73" w14:textId="77777777" w:rsidR="00841334" w:rsidRDefault="00F74020">
            <w:pPr>
              <w:autoSpaceDE w:val="0"/>
              <w:autoSpaceDN w:val="0"/>
              <w:spacing w:after="0" w:line="269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 xml:space="preserve">24П-5 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3ABD386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1DEB956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878E33E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0B2BAE8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Рус.яз.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3B93A02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Кинзина А.З.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3F355DD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343 </w:t>
            </w:r>
          </w:p>
        </w:tc>
      </w:tr>
      <w:tr w:rsidR="00841334" w14:paraId="422D753C" w14:textId="77777777">
        <w:trPr>
          <w:trHeight w:hRule="exact" w:val="21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74F7EB7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FBCF17E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E8965C2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Биология 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811AE67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Сыртланова Л.А.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95C60B0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Литература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7F60D69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Кинзина А.З.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56D6E4E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343 </w:t>
            </w:r>
          </w:p>
        </w:tc>
      </w:tr>
      <w:tr w:rsidR="00841334" w14:paraId="4C2B69BA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4F762E6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19A052C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5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CC526E1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2713A91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CE08DD3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Литература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DADC23D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Кинзина А.З.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E018A81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343 </w:t>
            </w:r>
          </w:p>
        </w:tc>
      </w:tr>
      <w:tr w:rsidR="00841334" w14:paraId="5037E306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883EFF1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898D58E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A457CBB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6CEEB19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B1DFDC4" w14:textId="77777777" w:rsidR="00841334" w:rsidRDefault="00841334"/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89D2053" w14:textId="77777777" w:rsidR="00841334" w:rsidRDefault="00841334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EEDB4A5" w14:textId="77777777" w:rsidR="00841334" w:rsidRDefault="00841334"/>
        </w:tc>
      </w:tr>
      <w:tr w:rsidR="00841334" w14:paraId="1A51B336" w14:textId="77777777">
        <w:trPr>
          <w:trHeight w:hRule="exact" w:val="21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B0D4928" w14:textId="77777777" w:rsidR="00841334" w:rsidRDefault="00F74020">
            <w:pPr>
              <w:autoSpaceDE w:val="0"/>
              <w:autoSpaceDN w:val="0"/>
              <w:spacing w:after="0" w:line="269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 xml:space="preserve">24ПД-1 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7BC2D32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91E8A58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3AE07C5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66CD414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История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810CFFD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Гумерова Э.Г.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8081D1C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314 </w:t>
            </w:r>
          </w:p>
        </w:tc>
      </w:tr>
      <w:tr w:rsidR="00841334" w14:paraId="565CC3D6" w14:textId="77777777">
        <w:trPr>
          <w:trHeight w:hRule="exact" w:val="42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B54D1A5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FFB752B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CCABE60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8F634DA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8567014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ОБЖ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71683CA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Исмаилова Р.Х.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5CA8BA9" w14:textId="77777777" w:rsidR="00841334" w:rsidRDefault="00F74020">
            <w:pPr>
              <w:autoSpaceDE w:val="0"/>
              <w:autoSpaceDN w:val="0"/>
              <w:spacing w:after="0" w:line="210" w:lineRule="exact"/>
              <w:ind w:left="144" w:right="144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ч/з </w:t>
            </w:r>
            <w:r>
              <w:br/>
            </w: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общ </w:t>
            </w:r>
          </w:p>
        </w:tc>
      </w:tr>
      <w:tr w:rsidR="00841334" w14:paraId="15714FD9" w14:textId="77777777">
        <w:trPr>
          <w:trHeight w:hRule="exact" w:val="216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FD1C2BB" w14:textId="77777777" w:rsidR="00841334" w:rsidRDefault="00841334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D285F8A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0E628A5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Информатика </w:t>
            </w:r>
          </w:p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8B210FD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Габитова А.И.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242ABF4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Информатика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2CB74A7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Стюкова Я.Д.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246E94F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217 </w:t>
            </w:r>
          </w:p>
        </w:tc>
      </w:tr>
      <w:tr w:rsidR="00841334" w14:paraId="41E3C794" w14:textId="77777777">
        <w:trPr>
          <w:trHeight w:hRule="exact" w:val="218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710EAA2" w14:textId="77777777" w:rsidR="00841334" w:rsidRDefault="00841334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F06288A" w14:textId="77777777" w:rsidR="00841334" w:rsidRDefault="00841334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A4DE7E3" w14:textId="77777777" w:rsidR="00841334" w:rsidRDefault="00841334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9C5BA52" w14:textId="77777777" w:rsidR="00841334" w:rsidRDefault="00841334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189A0E0" w14:textId="77777777" w:rsidR="00841334" w:rsidRDefault="00841334"/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7ED76FC" w14:textId="77777777" w:rsidR="00841334" w:rsidRDefault="00841334"/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BFA7192" w14:textId="77777777" w:rsidR="00841334" w:rsidRDefault="00841334"/>
        </w:tc>
      </w:tr>
      <w:tr w:rsidR="00841334" w14:paraId="46466D64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A6C54ED" w14:textId="77777777" w:rsidR="00841334" w:rsidRDefault="00F74020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 xml:space="preserve">24ПД-2 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902F1FA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109AA2F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Информатика 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AD2A6E9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Габитова А.И.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E5A30AD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Баш яз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50A5CC0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Юмагулова Г.К.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9950DFC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312 </w:t>
            </w:r>
          </w:p>
        </w:tc>
      </w:tr>
      <w:tr w:rsidR="00841334" w14:paraId="3C95D507" w14:textId="77777777">
        <w:trPr>
          <w:trHeight w:hRule="exact" w:val="21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6DF5DF0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223740A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52771C8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Физ-ра 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544F0CF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Баранов А.В.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0D6DF16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нет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E391714" w14:textId="77777777" w:rsidR="00841334" w:rsidRDefault="00841334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F3703B4" w14:textId="77777777" w:rsidR="00841334" w:rsidRDefault="00841334"/>
        </w:tc>
      </w:tr>
      <w:tr w:rsidR="00841334" w14:paraId="16A4F525" w14:textId="77777777">
        <w:trPr>
          <w:trHeight w:hRule="exact" w:val="218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B1A2FB4" w14:textId="77777777" w:rsidR="00841334" w:rsidRDefault="00F74020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24Ю-2</w:t>
            </w:r>
          </w:p>
        </w:tc>
      </w:tr>
      <w:tr w:rsidR="00841334" w14:paraId="27FD106D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15D3D5E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1083072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1,2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2372B1B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97D6C4D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BB07B83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Общество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C7F0EE5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Ахметшина Е.В.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16B2F2A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13 </w:t>
            </w:r>
          </w:p>
        </w:tc>
      </w:tr>
      <w:tr w:rsidR="00841334" w14:paraId="691D193F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26BDD3C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F130865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835F8B9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993B456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27A2CFF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Математика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41CFFBC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Абдрахманов Р.Г.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78BCBFB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323а </w:t>
            </w:r>
          </w:p>
        </w:tc>
      </w:tr>
      <w:tr w:rsidR="00841334" w14:paraId="25BC1BD5" w14:textId="77777777">
        <w:trPr>
          <w:trHeight w:hRule="exact" w:val="21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C5E8784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1818F91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26DABDC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466C5E8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5C3047C" w14:textId="77777777" w:rsidR="00841334" w:rsidRDefault="00841334"/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58FF385" w14:textId="77777777" w:rsidR="00841334" w:rsidRDefault="00841334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E7E136D" w14:textId="77777777" w:rsidR="00841334" w:rsidRDefault="00841334"/>
        </w:tc>
      </w:tr>
      <w:tr w:rsidR="00841334" w14:paraId="6FE3B5F4" w14:textId="77777777">
        <w:trPr>
          <w:trHeight w:hRule="exact" w:val="19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C848F0C" w14:textId="77777777" w:rsidR="00841334" w:rsidRDefault="00F74020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 xml:space="preserve">24Ю-3 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470A2F0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5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027BA63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Информатика 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F2642B3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Габитова А.И.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9D9CBF4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Информатика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3724474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Стюкова Я.Д.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1B8F6E0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217 </w:t>
            </w:r>
          </w:p>
        </w:tc>
      </w:tr>
    </w:tbl>
    <w:p w14:paraId="0DC855E4" w14:textId="77777777" w:rsidR="00841334" w:rsidRDefault="00841334">
      <w:pPr>
        <w:autoSpaceDE w:val="0"/>
        <w:autoSpaceDN w:val="0"/>
        <w:spacing w:after="0" w:line="14" w:lineRule="exact"/>
      </w:pPr>
    </w:p>
    <w:p w14:paraId="5993D63B" w14:textId="77777777" w:rsidR="00841334" w:rsidRDefault="00841334">
      <w:pPr>
        <w:sectPr w:rsidR="00841334">
          <w:pgSz w:w="11906" w:h="16838"/>
          <w:pgMar w:top="522" w:right="596" w:bottom="188" w:left="1440" w:header="720" w:footer="720" w:gutter="0"/>
          <w:cols w:space="720"/>
          <w:docGrid w:linePitch="360"/>
        </w:sectPr>
      </w:pPr>
    </w:p>
    <w:p w14:paraId="178E7D70" w14:textId="77777777" w:rsidR="00841334" w:rsidRDefault="00841334">
      <w:pPr>
        <w:autoSpaceDE w:val="0"/>
        <w:autoSpaceDN w:val="0"/>
        <w:spacing w:after="64" w:line="220" w:lineRule="exact"/>
      </w:pPr>
    </w:p>
    <w:tbl>
      <w:tblPr>
        <w:tblW w:w="0" w:type="auto"/>
        <w:tblInd w:w="35" w:type="dxa"/>
        <w:tblLayout w:type="fixed"/>
        <w:tblLook w:val="04A0" w:firstRow="1" w:lastRow="0" w:firstColumn="1" w:lastColumn="0" w:noHBand="0" w:noVBand="1"/>
      </w:tblPr>
      <w:tblGrid>
        <w:gridCol w:w="1024"/>
        <w:gridCol w:w="712"/>
        <w:gridCol w:w="1706"/>
        <w:gridCol w:w="1994"/>
        <w:gridCol w:w="1706"/>
        <w:gridCol w:w="1926"/>
        <w:gridCol w:w="740"/>
      </w:tblGrid>
      <w:tr w:rsidR="00841334" w14:paraId="31A5F575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06EE9A9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A06C62B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0ED4E4B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AE15197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103C621" w14:textId="77777777" w:rsidR="00841334" w:rsidRDefault="00841334"/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8D4AEC7" w14:textId="77777777" w:rsidR="00841334" w:rsidRDefault="00841334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241CEC4" w14:textId="77777777" w:rsidR="00841334" w:rsidRDefault="00841334"/>
        </w:tc>
      </w:tr>
      <w:tr w:rsidR="00841334" w14:paraId="12278742" w14:textId="77777777">
        <w:trPr>
          <w:trHeight w:hRule="exact" w:val="21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6C646D6" w14:textId="77777777" w:rsidR="00841334" w:rsidRDefault="00F74020">
            <w:pPr>
              <w:autoSpaceDE w:val="0"/>
              <w:autoSpaceDN w:val="0"/>
              <w:spacing w:after="0" w:line="269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 xml:space="preserve">24СА-1 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F9850DA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16299E7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Информатика 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EB72389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Шагидуллина А.И.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2DB18D5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Химия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A5489F6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Гареева С.Т.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83D4907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325 </w:t>
            </w:r>
          </w:p>
        </w:tc>
      </w:tr>
      <w:tr w:rsidR="00841334" w14:paraId="357FE9DA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17CB02B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77F1625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1816FF1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Химия 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DB05CF9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Гареева С.Т.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1EB8FEE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нет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4FD5E46" w14:textId="77777777" w:rsidR="00841334" w:rsidRDefault="00841334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71681D6" w14:textId="77777777" w:rsidR="00841334" w:rsidRDefault="00841334"/>
        </w:tc>
      </w:tr>
      <w:tr w:rsidR="00841334" w14:paraId="71E4646C" w14:textId="77777777">
        <w:trPr>
          <w:trHeight w:hRule="exact" w:val="22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73B1475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08C9231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BD1126E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EBCDB62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E390046" w14:textId="77777777" w:rsidR="00841334" w:rsidRDefault="00841334"/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BCC726E" w14:textId="77777777" w:rsidR="00841334" w:rsidRDefault="00841334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D4EC4E6" w14:textId="77777777" w:rsidR="00841334" w:rsidRDefault="00841334"/>
        </w:tc>
      </w:tr>
      <w:tr w:rsidR="00841334" w14:paraId="1E2D18F3" w14:textId="77777777">
        <w:trPr>
          <w:trHeight w:hRule="exact" w:val="216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1ED7E44" w14:textId="77777777" w:rsidR="00841334" w:rsidRDefault="00F74020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 xml:space="preserve">24СА-2 </w:t>
            </w:r>
          </w:p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F11DA6E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AF5A519" w14:textId="77777777" w:rsidR="00841334" w:rsidRDefault="00841334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CCB82BA" w14:textId="77777777" w:rsidR="00841334" w:rsidRDefault="00841334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66300D3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Информатика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F235DAB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Шагидуллина А.И.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ACD39BF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7 </w:t>
            </w:r>
          </w:p>
        </w:tc>
      </w:tr>
      <w:tr w:rsidR="00841334" w14:paraId="1890D852" w14:textId="77777777">
        <w:trPr>
          <w:trHeight w:hRule="exact" w:val="220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322DD79" w14:textId="77777777" w:rsidR="00841334" w:rsidRDefault="00841334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B973177" w14:textId="77777777" w:rsidR="00841334" w:rsidRDefault="00841334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2517925" w14:textId="77777777" w:rsidR="00841334" w:rsidRDefault="00841334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AA17541" w14:textId="77777777" w:rsidR="00841334" w:rsidRDefault="00841334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F1C1F45" w14:textId="77777777" w:rsidR="00841334" w:rsidRDefault="00841334"/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4E8800C" w14:textId="77777777" w:rsidR="00841334" w:rsidRDefault="00841334"/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6850800" w14:textId="77777777" w:rsidR="00841334" w:rsidRDefault="00841334"/>
        </w:tc>
      </w:tr>
      <w:tr w:rsidR="00841334" w14:paraId="5ACB33EB" w14:textId="77777777">
        <w:trPr>
          <w:trHeight w:hRule="exact" w:val="21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7C77FFC" w14:textId="77777777" w:rsidR="00841334" w:rsidRDefault="00F74020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 xml:space="preserve">24уКСК-1 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B8590E3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E13F9A2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F5C72EC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8B1B4FC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Обраб мет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478D4BA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Еремин В.В.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A85D1B7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маст </w:t>
            </w:r>
          </w:p>
        </w:tc>
      </w:tr>
      <w:tr w:rsidR="00841334" w14:paraId="60193D4F" w14:textId="77777777">
        <w:trPr>
          <w:trHeight w:hRule="exact" w:val="22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093A16D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AA4B161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B35CDD4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A25ED98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C18C72C" w14:textId="77777777" w:rsidR="00841334" w:rsidRDefault="00841334"/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D9DACA3" w14:textId="77777777" w:rsidR="00841334" w:rsidRDefault="00841334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4F4D843" w14:textId="77777777" w:rsidR="00841334" w:rsidRDefault="00841334"/>
        </w:tc>
      </w:tr>
      <w:tr w:rsidR="00841334" w14:paraId="2C40B8A6" w14:textId="77777777">
        <w:trPr>
          <w:trHeight w:hRule="exact" w:val="21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351D7AA" w14:textId="77777777" w:rsidR="00841334" w:rsidRDefault="00F74020">
            <w:pPr>
              <w:autoSpaceDE w:val="0"/>
              <w:autoSpaceDN w:val="0"/>
              <w:spacing w:after="0" w:line="269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 xml:space="preserve">24уЛ-1 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5CB780A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2,3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9C8E4F5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Эк.орган 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B04763B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Сморкалова Е.В.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5386623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Математика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FB3291B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Лахмуткина Т.Г.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73CA2DD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218 </w:t>
            </w:r>
          </w:p>
        </w:tc>
      </w:tr>
      <w:tr w:rsidR="00841334" w14:paraId="05D8B74B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9F89344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036852C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69FD149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C2CB15D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99D2071" w14:textId="77777777" w:rsidR="00841334" w:rsidRDefault="00841334"/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BF258DB" w14:textId="77777777" w:rsidR="00841334" w:rsidRDefault="00841334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B47A02C" w14:textId="77777777" w:rsidR="00841334" w:rsidRDefault="00841334"/>
        </w:tc>
      </w:tr>
      <w:tr w:rsidR="00841334" w14:paraId="1D7E83BF" w14:textId="77777777">
        <w:trPr>
          <w:trHeight w:hRule="exact" w:val="216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5FC5CBC" w14:textId="77777777" w:rsidR="00841334" w:rsidRDefault="00F74020">
            <w:pPr>
              <w:autoSpaceDE w:val="0"/>
              <w:autoSpaceDN w:val="0"/>
              <w:spacing w:after="0" w:line="269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24Э-1</w:t>
            </w:r>
          </w:p>
        </w:tc>
      </w:tr>
      <w:tr w:rsidR="00841334" w14:paraId="79EE6725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990FBFF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A2035A8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1,2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0B76DEE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80145FC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3E6BE91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Информатика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629C1B3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Крестьянинов М.Д.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AF8E823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230 </w:t>
            </w:r>
          </w:p>
        </w:tc>
      </w:tr>
      <w:tr w:rsidR="00841334" w14:paraId="57E3CC65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9F7EDE0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76D98E5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28F5FF5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16120E1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63740A3" w14:textId="77777777" w:rsidR="00841334" w:rsidRDefault="00841334"/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0B79271" w14:textId="77777777" w:rsidR="00841334" w:rsidRDefault="00841334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D79E21A" w14:textId="77777777" w:rsidR="00841334" w:rsidRDefault="00841334"/>
        </w:tc>
      </w:tr>
      <w:tr w:rsidR="00841334" w14:paraId="024CE700" w14:textId="77777777">
        <w:trPr>
          <w:trHeight w:hRule="exact" w:val="216"/>
        </w:trPr>
        <w:tc>
          <w:tcPr>
            <w:tcW w:w="9808" w:type="dxa"/>
            <w:gridSpan w:val="7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9252D6F" w14:textId="77777777" w:rsidR="00841334" w:rsidRDefault="00F74020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24Э-2</w:t>
            </w:r>
          </w:p>
        </w:tc>
      </w:tr>
      <w:tr w:rsidR="00841334" w14:paraId="5ED22412" w14:textId="77777777">
        <w:trPr>
          <w:trHeight w:hRule="exact" w:val="216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B469F26" w14:textId="77777777" w:rsidR="00841334" w:rsidRDefault="00841334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F545ED5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2C6DCAF" w14:textId="77777777" w:rsidR="00841334" w:rsidRDefault="00841334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20CEE1B" w14:textId="77777777" w:rsidR="00841334" w:rsidRDefault="00841334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517550F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География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B26CC5B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Юнусова Л.Р.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A7AA9D5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313 </w:t>
            </w:r>
          </w:p>
        </w:tc>
      </w:tr>
      <w:tr w:rsidR="00841334" w14:paraId="0B8CF63A" w14:textId="77777777">
        <w:trPr>
          <w:trHeight w:hRule="exact" w:val="218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EBEC29F" w14:textId="77777777" w:rsidR="00841334" w:rsidRDefault="00841334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73D1FCF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EFA1E11" w14:textId="77777777" w:rsidR="00841334" w:rsidRDefault="00841334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C605229" w14:textId="77777777" w:rsidR="00841334" w:rsidRDefault="00841334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63CBC85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Обществознание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3191B0C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Анастасьев А.Г.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52F884F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315 </w:t>
            </w:r>
          </w:p>
        </w:tc>
      </w:tr>
      <w:tr w:rsidR="00841334" w14:paraId="49B7414D" w14:textId="77777777">
        <w:trPr>
          <w:trHeight w:hRule="exact" w:val="218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9CEB309" w14:textId="77777777" w:rsidR="00841334" w:rsidRDefault="00F74020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23ВЕБ-2</w:t>
            </w:r>
          </w:p>
        </w:tc>
      </w:tr>
      <w:tr w:rsidR="00841334" w14:paraId="7A6FD046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651096E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DE38E5D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3,4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DD9519C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51CC6FA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C0A67F1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ОАиП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64283F5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Уразаева А.А.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0CD2E24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227 </w:t>
            </w:r>
          </w:p>
        </w:tc>
      </w:tr>
      <w:tr w:rsidR="00841334" w14:paraId="4D6213ED" w14:textId="77777777">
        <w:trPr>
          <w:trHeight w:hRule="exact" w:val="218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E960C49" w14:textId="77777777" w:rsidR="00841334" w:rsidRDefault="00F74020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23Л-1</w:t>
            </w:r>
          </w:p>
        </w:tc>
      </w:tr>
      <w:tr w:rsidR="00841334" w14:paraId="7275A11D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6A348E8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130D602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98EC984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5D5AF0A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1A8C8A7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Статистика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326AD72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Ахатова Г.И.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DD8D524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308 </w:t>
            </w:r>
          </w:p>
        </w:tc>
      </w:tr>
      <w:tr w:rsidR="00841334" w14:paraId="35E9CC7F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5B2C9FA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6FB39C9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EE4B62C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72DB43E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F68648D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История России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2E62747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Каримова И.Р.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27D8F28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336 </w:t>
            </w:r>
          </w:p>
        </w:tc>
      </w:tr>
      <w:tr w:rsidR="00841334" w14:paraId="3FF0C089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557023F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5FE0A1F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DD71BEF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0575D0B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29931D6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Физ-ра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A19931E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Емельянова Л.Г.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22DBE77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с/з </w:t>
            </w:r>
          </w:p>
        </w:tc>
      </w:tr>
      <w:tr w:rsidR="00841334" w14:paraId="1A044B48" w14:textId="77777777">
        <w:trPr>
          <w:trHeight w:hRule="exact" w:val="218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217116D" w14:textId="77777777" w:rsidR="00841334" w:rsidRDefault="00F74020">
            <w:pPr>
              <w:autoSpaceDE w:val="0"/>
              <w:autoSpaceDN w:val="0"/>
              <w:spacing w:after="0" w:line="269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23Л-2</w:t>
            </w:r>
          </w:p>
        </w:tc>
      </w:tr>
      <w:tr w:rsidR="00841334" w14:paraId="43CB824F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1C8C3FA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E1317D9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D86CB5B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7342EB5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7F0CEFD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Физ-ра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C4195DA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Емельянова Л.Г.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B1EB325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с/з </w:t>
            </w:r>
          </w:p>
        </w:tc>
      </w:tr>
      <w:tr w:rsidR="00841334" w14:paraId="5B132952" w14:textId="77777777">
        <w:trPr>
          <w:trHeight w:hRule="exact" w:val="218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152F1CE" w14:textId="77777777" w:rsidR="00841334" w:rsidRDefault="00841334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6135543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4,5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EBAB4B1" w14:textId="77777777" w:rsidR="00841334" w:rsidRDefault="00841334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BB2E3D5" w14:textId="77777777" w:rsidR="00841334" w:rsidRDefault="00841334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8DB5431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Основы логист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139D8A2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Фахреева Э.М.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3388A00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301 </w:t>
            </w:r>
          </w:p>
        </w:tc>
      </w:tr>
      <w:tr w:rsidR="00841334" w14:paraId="313C9F4A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9250A6E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D0DD70E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7001DA9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A7EB3AF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9C031DE" w14:textId="77777777" w:rsidR="00841334" w:rsidRDefault="00841334"/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D45DDB2" w14:textId="77777777" w:rsidR="00841334" w:rsidRDefault="00841334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C5703E0" w14:textId="77777777" w:rsidR="00841334" w:rsidRDefault="00841334"/>
        </w:tc>
      </w:tr>
      <w:tr w:rsidR="00841334" w14:paraId="073DC282" w14:textId="77777777">
        <w:trPr>
          <w:trHeight w:hRule="exact" w:val="216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DB7978C" w14:textId="77777777" w:rsidR="00841334" w:rsidRDefault="00F74020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23ОИБ-1</w:t>
            </w:r>
          </w:p>
        </w:tc>
      </w:tr>
      <w:tr w:rsidR="00841334" w14:paraId="31CB5EFE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75BB763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49739B7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1,2,3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88DF8C5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98D8EDB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6AE59F9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ОП ОИБ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9BE8D62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Файзулов М.И.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E42BFF9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245 </w:t>
            </w:r>
          </w:p>
        </w:tc>
      </w:tr>
      <w:tr w:rsidR="00841334" w14:paraId="01700DA2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207FE34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7AFF91D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4F4C0C6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C9453B5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15C1030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Математика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3E5B537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Голуб И.А.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E65C629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318 </w:t>
            </w:r>
          </w:p>
        </w:tc>
      </w:tr>
      <w:tr w:rsidR="00841334" w14:paraId="62F55497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2C7A132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F7FCE7B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5214FC0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9FD5762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70E3441" w14:textId="77777777" w:rsidR="00841334" w:rsidRDefault="00841334"/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6F75970" w14:textId="77777777" w:rsidR="00841334" w:rsidRDefault="00841334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A2EDD87" w14:textId="77777777" w:rsidR="00841334" w:rsidRDefault="00841334"/>
        </w:tc>
      </w:tr>
      <w:tr w:rsidR="00841334" w14:paraId="3A4DD2E1" w14:textId="77777777">
        <w:trPr>
          <w:trHeight w:hRule="exact" w:val="216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8BB08CF" w14:textId="77777777" w:rsidR="00841334" w:rsidRDefault="00F74020">
            <w:pPr>
              <w:autoSpaceDE w:val="0"/>
              <w:autoSpaceDN w:val="0"/>
              <w:spacing w:after="0" w:line="269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23П-1</w:t>
            </w:r>
          </w:p>
        </w:tc>
      </w:tr>
      <w:tr w:rsidR="00841334" w14:paraId="640E2C74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69FC7F2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AC67052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5,6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9CFD8B9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5BA105D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E12B3D8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ОСиС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E8A739C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Никитин И.А.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081F12E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</w:tr>
      <w:tr w:rsidR="00841334" w14:paraId="4333BA00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ECC4791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DE24EF5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DFBD934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1C895AE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722FC5E" w14:textId="77777777" w:rsidR="00841334" w:rsidRDefault="00841334"/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43878EB" w14:textId="77777777" w:rsidR="00841334" w:rsidRDefault="00841334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5838FE3" w14:textId="77777777" w:rsidR="00841334" w:rsidRDefault="00841334"/>
        </w:tc>
      </w:tr>
      <w:tr w:rsidR="00841334" w14:paraId="12B1D51F" w14:textId="77777777">
        <w:trPr>
          <w:trHeight w:hRule="exact" w:val="216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273773B" w14:textId="77777777" w:rsidR="00841334" w:rsidRDefault="00F74020">
            <w:pPr>
              <w:autoSpaceDE w:val="0"/>
              <w:autoSpaceDN w:val="0"/>
              <w:spacing w:after="0" w:line="269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23П-2</w:t>
            </w:r>
          </w:p>
        </w:tc>
      </w:tr>
      <w:tr w:rsidR="00841334" w14:paraId="05800CEC" w14:textId="77777777">
        <w:trPr>
          <w:trHeight w:hRule="exact" w:val="22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B49D310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A32ED9E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2,3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ED2BA50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54268D4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FBC57B8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ОАиП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77E0B5C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Набиева Л.Р.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9866FEA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241 </w:t>
            </w:r>
          </w:p>
        </w:tc>
      </w:tr>
      <w:tr w:rsidR="00841334" w14:paraId="40FC6F49" w14:textId="77777777">
        <w:trPr>
          <w:trHeight w:hRule="exact" w:val="216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C7C73F5" w14:textId="77777777" w:rsidR="00841334" w:rsidRDefault="00841334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D7936A6" w14:textId="77777777" w:rsidR="00841334" w:rsidRDefault="00841334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E32646E" w14:textId="77777777" w:rsidR="00841334" w:rsidRDefault="00841334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E43BFFA" w14:textId="77777777" w:rsidR="00841334" w:rsidRDefault="00841334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828C8DE" w14:textId="77777777" w:rsidR="00841334" w:rsidRDefault="00841334"/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FAEA777" w14:textId="77777777" w:rsidR="00841334" w:rsidRDefault="00841334"/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A5B70A0" w14:textId="77777777" w:rsidR="00841334" w:rsidRDefault="00841334"/>
        </w:tc>
      </w:tr>
      <w:tr w:rsidR="00841334" w14:paraId="2DE45AFC" w14:textId="77777777">
        <w:trPr>
          <w:trHeight w:hRule="exact" w:val="216"/>
        </w:trPr>
        <w:tc>
          <w:tcPr>
            <w:tcW w:w="9808" w:type="dxa"/>
            <w:gridSpan w:val="7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F461019" w14:textId="77777777" w:rsidR="00841334" w:rsidRDefault="00F74020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23П-4</w:t>
            </w:r>
          </w:p>
        </w:tc>
      </w:tr>
      <w:tr w:rsidR="00841334" w14:paraId="5DC4EA73" w14:textId="77777777">
        <w:trPr>
          <w:trHeight w:hRule="exact" w:val="218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C834F76" w14:textId="77777777" w:rsidR="00841334" w:rsidRDefault="00841334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48C3A82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3,4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2AD627F" w14:textId="77777777" w:rsidR="00841334" w:rsidRDefault="00841334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0A870BC" w14:textId="77777777" w:rsidR="00841334" w:rsidRDefault="00841334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8F9CAE4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ЭВМ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1E96A90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Голуб И.А.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2A9F911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318 </w:t>
            </w:r>
          </w:p>
        </w:tc>
      </w:tr>
      <w:tr w:rsidR="00841334" w14:paraId="3AC8CC4B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6631F7B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3BBAC7F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1D52C73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A1706F9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0737E6F" w14:textId="77777777" w:rsidR="00841334" w:rsidRDefault="00841334"/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9C64B74" w14:textId="77777777" w:rsidR="00841334" w:rsidRDefault="00841334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74986E4" w14:textId="77777777" w:rsidR="00841334" w:rsidRDefault="00841334"/>
        </w:tc>
      </w:tr>
      <w:tr w:rsidR="00841334" w14:paraId="1FF78ABF" w14:textId="77777777">
        <w:trPr>
          <w:trHeight w:hRule="exact" w:val="216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4522F90" w14:textId="77777777" w:rsidR="00841334" w:rsidRDefault="00F74020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23П-5</w:t>
            </w:r>
          </w:p>
        </w:tc>
      </w:tr>
      <w:tr w:rsidR="00841334" w14:paraId="7AB4E659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6927648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BD0B17F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6,7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0365364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F29FFB6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943E7E6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ОАиП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D2422EC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Стюкова Я.Д.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E5C6C56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217 </w:t>
            </w:r>
          </w:p>
        </w:tc>
      </w:tr>
      <w:tr w:rsidR="00841334" w14:paraId="2499B92D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8F5CCA3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8B836B2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E172E52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A58C998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B3AA2D6" w14:textId="77777777" w:rsidR="00841334" w:rsidRDefault="00841334"/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385C4AF" w14:textId="77777777" w:rsidR="00841334" w:rsidRDefault="00841334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DD7385A" w14:textId="77777777" w:rsidR="00841334" w:rsidRDefault="00841334"/>
        </w:tc>
      </w:tr>
      <w:tr w:rsidR="00841334" w14:paraId="661D97E0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861BD14" w14:textId="77777777" w:rsidR="00841334" w:rsidRDefault="00F74020">
            <w:pPr>
              <w:autoSpaceDE w:val="0"/>
              <w:autoSpaceDN w:val="0"/>
              <w:spacing w:after="0" w:line="269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 xml:space="preserve">23П-6 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89F77EB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8C82912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Ин яз 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1DC61F1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Валеева З.М.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EA6428D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Психология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B53F98F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Ишмаева А.Ш.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F99B0BA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314 </w:t>
            </w:r>
          </w:p>
        </w:tc>
      </w:tr>
      <w:tr w:rsidR="00841334" w14:paraId="0F2B4AE7" w14:textId="77777777">
        <w:trPr>
          <w:trHeight w:hRule="exact" w:val="218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8585115" w14:textId="77777777" w:rsidR="00841334" w:rsidRDefault="00F74020">
            <w:pPr>
              <w:autoSpaceDE w:val="0"/>
              <w:autoSpaceDN w:val="0"/>
              <w:spacing w:after="0" w:line="269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23ПД-1</w:t>
            </w:r>
          </w:p>
        </w:tc>
      </w:tr>
      <w:tr w:rsidR="00841334" w14:paraId="1391EA40" w14:textId="77777777">
        <w:trPr>
          <w:trHeight w:hRule="exact" w:val="218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AE54335" w14:textId="77777777" w:rsidR="00841334" w:rsidRDefault="00841334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8500014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1,2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01FBF1B" w14:textId="77777777" w:rsidR="00841334" w:rsidRDefault="00841334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CF33F5B" w14:textId="77777777" w:rsidR="00841334" w:rsidRDefault="00841334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AD26A03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Экологич право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539DAEC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Гареева Г.Ф.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7903D72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117 </w:t>
            </w:r>
          </w:p>
        </w:tc>
      </w:tr>
      <w:tr w:rsidR="00841334" w14:paraId="70BAB460" w14:textId="77777777">
        <w:trPr>
          <w:trHeight w:hRule="exact" w:val="218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FD456B1" w14:textId="77777777" w:rsidR="00841334" w:rsidRDefault="00841334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00E9C0A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B85205E" w14:textId="77777777" w:rsidR="00841334" w:rsidRDefault="00841334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D37B65A" w14:textId="77777777" w:rsidR="00841334" w:rsidRDefault="00841334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D5B6C72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История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75C0B68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Ахметшина Е.В.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12E8541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13 </w:t>
            </w:r>
          </w:p>
        </w:tc>
      </w:tr>
      <w:tr w:rsidR="00841334" w14:paraId="2795458F" w14:textId="77777777">
        <w:trPr>
          <w:trHeight w:hRule="exact" w:val="214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5A6B5B2" w14:textId="77777777" w:rsidR="00841334" w:rsidRDefault="00F74020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23ПД-2</w:t>
            </w:r>
          </w:p>
        </w:tc>
      </w:tr>
      <w:tr w:rsidR="00841334" w14:paraId="48AB3DCF" w14:textId="77777777">
        <w:trPr>
          <w:trHeight w:hRule="exact" w:val="22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49A34E6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AEC2D00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3,4,5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18743D9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D42B66C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35D17DD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Экологич право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5694FD4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Гареева Г.Ф.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42849FC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117 </w:t>
            </w:r>
          </w:p>
        </w:tc>
      </w:tr>
      <w:tr w:rsidR="00841334" w14:paraId="7C20E774" w14:textId="77777777">
        <w:trPr>
          <w:trHeight w:hRule="exact" w:val="214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C6F1260" w14:textId="77777777" w:rsidR="00841334" w:rsidRDefault="00F74020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23ПО-1</w:t>
            </w:r>
          </w:p>
        </w:tc>
      </w:tr>
      <w:tr w:rsidR="00841334" w14:paraId="769D0B30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55C53A4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2016FDB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C2CDDA7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040393E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AE0D6BD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История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E9AFAFC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Сафуанова З.А.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A9B65CC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214 </w:t>
            </w:r>
          </w:p>
        </w:tc>
      </w:tr>
      <w:tr w:rsidR="00841334" w14:paraId="74B84999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1C3269B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6ACA6A8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2,3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882442B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87DD486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E4F0DA4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БЖД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9CB3B2C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Хасанова Л.Ф.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4A9E4B8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111 </w:t>
            </w:r>
          </w:p>
        </w:tc>
      </w:tr>
      <w:tr w:rsidR="00841334" w14:paraId="728CC256" w14:textId="77777777">
        <w:trPr>
          <w:trHeight w:hRule="exact" w:val="218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CEC5BDB" w14:textId="77777777" w:rsidR="00841334" w:rsidRDefault="00F74020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23ПО-3</w:t>
            </w:r>
          </w:p>
        </w:tc>
      </w:tr>
      <w:tr w:rsidR="00841334" w14:paraId="73BF3524" w14:textId="77777777">
        <w:trPr>
          <w:trHeight w:hRule="exact" w:val="21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D085F05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5320D5E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C37C516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290B317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4332184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ТГП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899AC94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Султанов А.Х.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A7E8B9F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216 </w:t>
            </w:r>
          </w:p>
        </w:tc>
      </w:tr>
      <w:tr w:rsidR="00841334" w14:paraId="07D0163C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96692E1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F1D6B53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6AB21B9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E39967D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24F22EA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ДОУ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0FB14E6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Алибаева Р.Р.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B5D5D46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339 </w:t>
            </w:r>
          </w:p>
        </w:tc>
      </w:tr>
      <w:tr w:rsidR="00841334" w14:paraId="21E45826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4F1A588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56832EA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5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976130D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1C59D9B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53C32E0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ПИСО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178A6F9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Султанов У.З.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CAA7201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112 </w:t>
            </w:r>
          </w:p>
        </w:tc>
      </w:tr>
      <w:tr w:rsidR="00841334" w14:paraId="0516A40E" w14:textId="77777777">
        <w:trPr>
          <w:trHeight w:hRule="exact" w:val="216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0165DBB" w14:textId="77777777" w:rsidR="00841334" w:rsidRDefault="00F74020">
            <w:pPr>
              <w:autoSpaceDE w:val="0"/>
              <w:autoSpaceDN w:val="0"/>
              <w:spacing w:after="0" w:line="269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23ПО-4</w:t>
            </w:r>
          </w:p>
        </w:tc>
      </w:tr>
      <w:tr w:rsidR="00841334" w14:paraId="67AB6BAF" w14:textId="77777777">
        <w:trPr>
          <w:trHeight w:hRule="exact" w:val="218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0A06DC0" w14:textId="77777777" w:rsidR="00841334" w:rsidRDefault="00841334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59F2F39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6E37AB2" w14:textId="77777777" w:rsidR="00841334" w:rsidRDefault="00841334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FE6C219" w14:textId="77777777" w:rsidR="00841334" w:rsidRDefault="00841334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2B12534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ПИСО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0ED19DA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Акчев С.А.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305917E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110 </w:t>
            </w:r>
          </w:p>
        </w:tc>
      </w:tr>
      <w:tr w:rsidR="00841334" w14:paraId="0991D4E1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64EFB68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F0F8EAA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2E0C6FA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43E6000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7F5D184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Физ-ра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C7395E9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Баранов А.В.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94AE722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с/з </w:t>
            </w:r>
          </w:p>
        </w:tc>
      </w:tr>
      <w:tr w:rsidR="00841334" w14:paraId="4A2994AE" w14:textId="77777777">
        <w:trPr>
          <w:trHeight w:hRule="exact" w:val="218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AA060D4" w14:textId="77777777" w:rsidR="00841334" w:rsidRDefault="00841334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5AF7B7C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5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8210F0D" w14:textId="77777777" w:rsidR="00841334" w:rsidRDefault="00841334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74B38BF" w14:textId="77777777" w:rsidR="00841334" w:rsidRDefault="00841334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BCCB4C1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ТГП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73F20E3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Султанов А.Х.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BDD76F7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216 </w:t>
            </w:r>
          </w:p>
        </w:tc>
      </w:tr>
      <w:tr w:rsidR="00841334" w14:paraId="364253EF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839C4D5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B40EF41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6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5275C38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2098E62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3A82EB9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История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615696B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Сафуанова З.А.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E79EB3D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214 </w:t>
            </w:r>
          </w:p>
        </w:tc>
      </w:tr>
      <w:tr w:rsidR="00841334" w14:paraId="5D56A3E3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99ACA52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250851B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60F2410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DE7700D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2C26E53" w14:textId="77777777" w:rsidR="00841334" w:rsidRDefault="00841334"/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80F4A8F" w14:textId="77777777" w:rsidR="00841334" w:rsidRDefault="00841334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DAC12B6" w14:textId="77777777" w:rsidR="00841334" w:rsidRDefault="00841334"/>
        </w:tc>
      </w:tr>
      <w:tr w:rsidR="00841334" w14:paraId="4CBAA9E2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FDA1826" w14:textId="77777777" w:rsidR="00841334" w:rsidRDefault="00F74020">
            <w:pPr>
              <w:autoSpaceDE w:val="0"/>
              <w:autoSpaceDN w:val="0"/>
              <w:spacing w:after="0" w:line="269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 xml:space="preserve">23ПО-5 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CDD5E18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36F94F6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Математика 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AB27DD4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Абдрахманов Р.Г.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C920D66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История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A18E4A9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Баранова Н.Г.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80902BC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338 </w:t>
            </w:r>
          </w:p>
        </w:tc>
      </w:tr>
      <w:tr w:rsidR="00841334" w14:paraId="06FF887C" w14:textId="77777777">
        <w:trPr>
          <w:trHeight w:hRule="exact" w:val="21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01416CC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DBB65D5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93E480F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БЖД 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55F63AF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Языкбаев А.Г.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77FEA33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ДОУ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1484DCA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Алибаева Р.Р.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DDD1F1D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339 </w:t>
            </w:r>
          </w:p>
        </w:tc>
      </w:tr>
      <w:tr w:rsidR="00841334" w14:paraId="12A57C53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423B492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8D30F5E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4016A2F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553492B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72AC406" w14:textId="77777777" w:rsidR="00841334" w:rsidRDefault="00841334"/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EAEE601" w14:textId="77777777" w:rsidR="00841334" w:rsidRDefault="00841334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6BAADAD" w14:textId="77777777" w:rsidR="00841334" w:rsidRDefault="00841334"/>
        </w:tc>
      </w:tr>
      <w:tr w:rsidR="00841334" w14:paraId="0CC65291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19F31A6" w14:textId="77777777" w:rsidR="00841334" w:rsidRDefault="00F74020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 xml:space="preserve">23СА-2 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340A1AC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186FA68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ОАИП 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2414718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Поглазов К.Ю.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D512FFE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ИТ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EAB2007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Шагидуллина А.Х.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5F89704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7 </w:t>
            </w:r>
          </w:p>
        </w:tc>
      </w:tr>
      <w:tr w:rsidR="00841334" w14:paraId="33F7F888" w14:textId="77777777">
        <w:trPr>
          <w:trHeight w:hRule="exact" w:val="216"/>
        </w:trPr>
        <w:tc>
          <w:tcPr>
            <w:tcW w:w="9808" w:type="dxa"/>
            <w:gridSpan w:val="7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F5A3D8C" w14:textId="77777777" w:rsidR="00841334" w:rsidRDefault="00F74020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23СА-3</w:t>
            </w:r>
          </w:p>
        </w:tc>
      </w:tr>
      <w:tr w:rsidR="00841334" w14:paraId="2A4169F4" w14:textId="77777777">
        <w:trPr>
          <w:trHeight w:hRule="exact" w:val="218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B06369F" w14:textId="77777777" w:rsidR="00841334" w:rsidRDefault="00841334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86A5AF6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2,3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3306A1B" w14:textId="77777777" w:rsidR="00841334" w:rsidRDefault="00841334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363665F" w14:textId="77777777" w:rsidR="00841334" w:rsidRDefault="00841334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75B3F2C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ИТ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2937413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Шагидуллина А.Х.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DD89E65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7 </w:t>
            </w:r>
          </w:p>
        </w:tc>
      </w:tr>
      <w:tr w:rsidR="00841334" w14:paraId="205D6642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A8A775B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D119D00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7C0D2A8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B5E3FB6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9BF0A4C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ОСиС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0FAF601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Озерова Р.А.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6BC4986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231 </w:t>
            </w:r>
          </w:p>
        </w:tc>
      </w:tr>
      <w:tr w:rsidR="00841334" w14:paraId="0E4AC0DB" w14:textId="77777777">
        <w:trPr>
          <w:trHeight w:hRule="exact" w:val="21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A28BDE1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8093AA7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51BF14F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C0538F8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F6750B2" w14:textId="77777777" w:rsidR="00841334" w:rsidRDefault="00841334"/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98F84E6" w14:textId="77777777" w:rsidR="00841334" w:rsidRDefault="00841334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1EA22EE" w14:textId="77777777" w:rsidR="00841334" w:rsidRDefault="00841334"/>
        </w:tc>
      </w:tr>
      <w:tr w:rsidR="00841334" w14:paraId="65BC33B8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4D55478" w14:textId="77777777" w:rsidR="00841334" w:rsidRDefault="00F74020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 xml:space="preserve">23уКСК-1 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716784D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5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41213B6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Программир 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48B22FB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Поглазов К.Ю.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8C9C650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ТВИМС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FC99758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Абдрахманов Р.Г.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3BFF239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323а </w:t>
            </w:r>
          </w:p>
        </w:tc>
      </w:tr>
      <w:tr w:rsidR="00841334" w14:paraId="5CA77FF0" w14:textId="77777777">
        <w:trPr>
          <w:trHeight w:hRule="exact" w:val="218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01910D6" w14:textId="77777777" w:rsidR="00841334" w:rsidRDefault="00F74020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23уЛ-1</w:t>
            </w:r>
          </w:p>
        </w:tc>
      </w:tr>
      <w:tr w:rsidR="00841334" w14:paraId="3B808A2C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0E3FBBF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53DA287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1,2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8911493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0CF04B9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0F50552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Ин.яз.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2DA0C02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Пустовалова Э.У.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20B6DCF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ковор </w:t>
            </w:r>
          </w:p>
        </w:tc>
      </w:tr>
      <w:tr w:rsidR="00841334" w14:paraId="03799AB7" w14:textId="77777777">
        <w:trPr>
          <w:trHeight w:hRule="exact" w:val="19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D418A15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65B2822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21F9EC1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21A3C5D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38A84FD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Налоги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41CC982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Засыпкин К.Н.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F6B53C5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341 </w:t>
            </w:r>
          </w:p>
        </w:tc>
      </w:tr>
    </w:tbl>
    <w:p w14:paraId="6B31128E" w14:textId="77777777" w:rsidR="00841334" w:rsidRDefault="00841334">
      <w:pPr>
        <w:autoSpaceDE w:val="0"/>
        <w:autoSpaceDN w:val="0"/>
        <w:spacing w:after="0" w:line="14" w:lineRule="exact"/>
      </w:pPr>
    </w:p>
    <w:p w14:paraId="54A1B4A4" w14:textId="77777777" w:rsidR="00841334" w:rsidRDefault="00841334">
      <w:pPr>
        <w:sectPr w:rsidR="00841334">
          <w:pgSz w:w="11906" w:h="16838"/>
          <w:pgMar w:top="282" w:right="596" w:bottom="210" w:left="1440" w:header="720" w:footer="720" w:gutter="0"/>
          <w:cols w:space="720"/>
          <w:docGrid w:linePitch="360"/>
        </w:sectPr>
      </w:pPr>
    </w:p>
    <w:p w14:paraId="5A9BD683" w14:textId="77777777" w:rsidR="00841334" w:rsidRDefault="00841334">
      <w:pPr>
        <w:autoSpaceDE w:val="0"/>
        <w:autoSpaceDN w:val="0"/>
        <w:spacing w:after="64" w:line="220" w:lineRule="exact"/>
      </w:pPr>
    </w:p>
    <w:tbl>
      <w:tblPr>
        <w:tblW w:w="0" w:type="auto"/>
        <w:tblInd w:w="35" w:type="dxa"/>
        <w:tblLayout w:type="fixed"/>
        <w:tblLook w:val="04A0" w:firstRow="1" w:lastRow="0" w:firstColumn="1" w:lastColumn="0" w:noHBand="0" w:noVBand="1"/>
      </w:tblPr>
      <w:tblGrid>
        <w:gridCol w:w="1024"/>
        <w:gridCol w:w="712"/>
        <w:gridCol w:w="1706"/>
        <w:gridCol w:w="1994"/>
        <w:gridCol w:w="1706"/>
        <w:gridCol w:w="1926"/>
        <w:gridCol w:w="740"/>
      </w:tblGrid>
      <w:tr w:rsidR="00841334" w14:paraId="7B289EBF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7813EC0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4511974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64A387A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8658924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A4B2EB3" w14:textId="77777777" w:rsidR="00841334" w:rsidRDefault="00841334"/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14B7659" w14:textId="77777777" w:rsidR="00841334" w:rsidRDefault="00841334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7080EB3" w14:textId="77777777" w:rsidR="00841334" w:rsidRDefault="00841334"/>
        </w:tc>
      </w:tr>
      <w:tr w:rsidR="00841334" w14:paraId="095DF77E" w14:textId="77777777">
        <w:trPr>
          <w:trHeight w:hRule="exact" w:val="21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05F0EA7" w14:textId="77777777" w:rsidR="00841334" w:rsidRDefault="00F74020">
            <w:pPr>
              <w:autoSpaceDE w:val="0"/>
              <w:autoSpaceDN w:val="0"/>
              <w:spacing w:after="0" w:line="269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 xml:space="preserve">23Э-2 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9C213E1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5817833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БЖД 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2ED3816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Тулябаев З.С.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18D6B9F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БЖД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966A57A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Хасанова Л.Ф.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1E716AF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111 </w:t>
            </w:r>
          </w:p>
        </w:tc>
      </w:tr>
      <w:tr w:rsidR="00841334" w14:paraId="28765CEF" w14:textId="77777777">
        <w:trPr>
          <w:trHeight w:hRule="exact" w:val="216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4EC4DEC" w14:textId="77777777" w:rsidR="00841334" w:rsidRDefault="00F74020">
            <w:pPr>
              <w:autoSpaceDE w:val="0"/>
              <w:autoSpaceDN w:val="0"/>
              <w:spacing w:after="0" w:line="269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22ВЕБ-1</w:t>
            </w:r>
          </w:p>
        </w:tc>
      </w:tr>
      <w:tr w:rsidR="00841334" w14:paraId="754695AE" w14:textId="77777777">
        <w:trPr>
          <w:trHeight w:hRule="exact" w:val="22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FD7FC96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C01F66F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257E866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17B766F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87B5105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ОПБД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DE01EB5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Файзулова А.И.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A06E330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237 </w:t>
            </w:r>
          </w:p>
        </w:tc>
      </w:tr>
      <w:tr w:rsidR="00841334" w14:paraId="482E32B7" w14:textId="77777777">
        <w:trPr>
          <w:trHeight w:hRule="exact" w:val="216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FE92E1F" w14:textId="77777777" w:rsidR="00841334" w:rsidRDefault="00841334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F9B231F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2,3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D9F1728" w14:textId="77777777" w:rsidR="00841334" w:rsidRDefault="00841334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B482A87" w14:textId="77777777" w:rsidR="00841334" w:rsidRDefault="00841334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A946472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Дизайн ИС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9DE365D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Файзулова А.И.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CD87C87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237 </w:t>
            </w:r>
          </w:p>
        </w:tc>
      </w:tr>
      <w:tr w:rsidR="00841334" w14:paraId="036413C6" w14:textId="77777777">
        <w:trPr>
          <w:trHeight w:hRule="exact" w:val="220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F5C7112" w14:textId="77777777" w:rsidR="00841334" w:rsidRDefault="00841334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86A8A2C" w14:textId="77777777" w:rsidR="00841334" w:rsidRDefault="00841334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A436A29" w14:textId="77777777" w:rsidR="00841334" w:rsidRDefault="00841334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74C9F3C" w14:textId="77777777" w:rsidR="00841334" w:rsidRDefault="00841334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185697C" w14:textId="77777777" w:rsidR="00841334" w:rsidRDefault="00841334"/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62C85BA" w14:textId="77777777" w:rsidR="00841334" w:rsidRDefault="00841334"/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512F594" w14:textId="77777777" w:rsidR="00841334" w:rsidRDefault="00841334"/>
        </w:tc>
      </w:tr>
      <w:tr w:rsidR="00841334" w14:paraId="6ECC8D26" w14:textId="77777777">
        <w:trPr>
          <w:trHeight w:hRule="exact" w:val="21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15740B6" w14:textId="77777777" w:rsidR="00841334" w:rsidRDefault="00F74020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 xml:space="preserve">22ЗИО-2 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B5A5F47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5062CD7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8F30C4B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F2B916E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УТИНИ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5771049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Акчева Д.М.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3B8ACDD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нет </w:t>
            </w:r>
          </w:p>
        </w:tc>
      </w:tr>
      <w:tr w:rsidR="00841334" w14:paraId="69D5817A" w14:textId="77777777">
        <w:trPr>
          <w:trHeight w:hRule="exact" w:val="220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84FD61A" w14:textId="77777777" w:rsidR="00841334" w:rsidRDefault="00F74020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22ВЕБ-2</w:t>
            </w:r>
          </w:p>
        </w:tc>
      </w:tr>
      <w:tr w:rsidR="00841334" w14:paraId="58B76C03" w14:textId="77777777">
        <w:trPr>
          <w:trHeight w:hRule="exact" w:val="21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ED523F3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1D0FA12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1,2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9164162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5D712F7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6FF3059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УП.05.01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6EE9D07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Шарипова Д.А.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B0ACF17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5 </w:t>
            </w:r>
          </w:p>
        </w:tc>
      </w:tr>
      <w:tr w:rsidR="00841334" w14:paraId="52CD08CB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FB793F2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0B37120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F0793AB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0B8E60D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05E8640" w14:textId="77777777" w:rsidR="00841334" w:rsidRDefault="00841334"/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550ECBD" w14:textId="77777777" w:rsidR="00841334" w:rsidRDefault="00841334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C96DDEF" w14:textId="77777777" w:rsidR="00841334" w:rsidRDefault="00841334"/>
        </w:tc>
      </w:tr>
      <w:tr w:rsidR="00841334" w14:paraId="400B0485" w14:textId="77777777">
        <w:trPr>
          <w:trHeight w:hRule="exact" w:val="216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ED72DF6" w14:textId="77777777" w:rsidR="00841334" w:rsidRDefault="00F74020">
            <w:pPr>
              <w:autoSpaceDE w:val="0"/>
              <w:autoSpaceDN w:val="0"/>
              <w:spacing w:after="0" w:line="269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22ИС-1</w:t>
            </w:r>
          </w:p>
        </w:tc>
      </w:tr>
      <w:tr w:rsidR="00841334" w14:paraId="20A65578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1B9271B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71DE08B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1,2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03C1502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BFEB668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5A894F7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РК ИС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F6791D5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Уразаева А.А.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3528ADE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227 </w:t>
            </w:r>
          </w:p>
        </w:tc>
      </w:tr>
      <w:tr w:rsidR="00841334" w14:paraId="62A8BC64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829A8DF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1404967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A4CDED0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20CCF11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070A29A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Тест ИС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C1AEFA6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Уразаева А.А.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06876F8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227 </w:t>
            </w:r>
          </w:p>
        </w:tc>
      </w:tr>
      <w:tr w:rsidR="00841334" w14:paraId="482BCB18" w14:textId="77777777">
        <w:trPr>
          <w:trHeight w:hRule="exact" w:val="216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E504049" w14:textId="77777777" w:rsidR="00841334" w:rsidRDefault="00841334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7BF294D" w14:textId="77777777" w:rsidR="00841334" w:rsidRDefault="00841334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BA067AF" w14:textId="77777777" w:rsidR="00841334" w:rsidRDefault="00841334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3B66FF4" w14:textId="77777777" w:rsidR="00841334" w:rsidRDefault="00841334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8F1B324" w14:textId="77777777" w:rsidR="00841334" w:rsidRDefault="00841334"/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B723B33" w14:textId="77777777" w:rsidR="00841334" w:rsidRDefault="00841334"/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8560C89" w14:textId="77777777" w:rsidR="00841334" w:rsidRDefault="00841334"/>
        </w:tc>
      </w:tr>
      <w:tr w:rsidR="00841334" w14:paraId="580F0CAD" w14:textId="77777777">
        <w:trPr>
          <w:trHeight w:hRule="exact" w:val="216"/>
        </w:trPr>
        <w:tc>
          <w:tcPr>
            <w:tcW w:w="9808" w:type="dxa"/>
            <w:gridSpan w:val="7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31B4410" w14:textId="77777777" w:rsidR="00841334" w:rsidRDefault="00F74020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22ОИБ-1</w:t>
            </w:r>
          </w:p>
        </w:tc>
      </w:tr>
      <w:tr w:rsidR="00841334" w14:paraId="318B67AA" w14:textId="77777777">
        <w:trPr>
          <w:trHeight w:hRule="exact" w:val="218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4663425" w14:textId="77777777" w:rsidR="00841334" w:rsidRDefault="00841334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FEB4D79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4,5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1081996" w14:textId="77777777" w:rsidR="00841334" w:rsidRDefault="00841334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ECA686F" w14:textId="77777777" w:rsidR="00841334" w:rsidRDefault="00841334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615351A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УП.01.01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6A30AEE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Гильзер Е.М.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7E6EFD4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16 </w:t>
            </w:r>
          </w:p>
        </w:tc>
      </w:tr>
      <w:tr w:rsidR="00841334" w14:paraId="679712A6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C14C1D1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35C5FB1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9CFF14E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968F54E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A97A57A" w14:textId="77777777" w:rsidR="00841334" w:rsidRDefault="00841334"/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6B401A1" w14:textId="77777777" w:rsidR="00841334" w:rsidRDefault="00841334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2AF3BD5" w14:textId="77777777" w:rsidR="00841334" w:rsidRDefault="00841334"/>
        </w:tc>
      </w:tr>
      <w:tr w:rsidR="00841334" w14:paraId="5FA895D3" w14:textId="77777777">
        <w:trPr>
          <w:trHeight w:hRule="exact" w:val="216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9B353F5" w14:textId="77777777" w:rsidR="00841334" w:rsidRDefault="00F74020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22ОИБ-2</w:t>
            </w:r>
          </w:p>
        </w:tc>
      </w:tr>
      <w:tr w:rsidR="00841334" w14:paraId="5154E757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188A5DA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24F931B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1,2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1CB56C3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0CC5C86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B062073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УП.01.01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517B637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Гильзер Е.М.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9B64A80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16 </w:t>
            </w:r>
          </w:p>
        </w:tc>
      </w:tr>
      <w:tr w:rsidR="00841334" w14:paraId="7032F580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13BE273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16B3A8F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9B23F2F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62EF9F7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338575E" w14:textId="77777777" w:rsidR="00841334" w:rsidRDefault="00841334"/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37C746E" w14:textId="77777777" w:rsidR="00841334" w:rsidRDefault="00841334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88BA483" w14:textId="77777777" w:rsidR="00841334" w:rsidRDefault="00841334"/>
        </w:tc>
      </w:tr>
      <w:tr w:rsidR="00841334" w14:paraId="3E36C212" w14:textId="77777777">
        <w:trPr>
          <w:trHeight w:hRule="exact" w:val="216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E012D61" w14:textId="77777777" w:rsidR="00841334" w:rsidRDefault="00F74020">
            <w:pPr>
              <w:autoSpaceDE w:val="0"/>
              <w:autoSpaceDN w:val="0"/>
              <w:spacing w:after="0" w:line="269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22П-1</w:t>
            </w:r>
          </w:p>
        </w:tc>
      </w:tr>
      <w:tr w:rsidR="00841334" w14:paraId="6279D3A4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5C012AA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498F3B3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5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ACA021A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2BF84BF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8548368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Разраб моб прилож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D41F58A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Набиева Л.Р.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67570EC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241 </w:t>
            </w:r>
          </w:p>
        </w:tc>
      </w:tr>
      <w:tr w:rsidR="00841334" w14:paraId="7F13EC8E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6B92679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805DF60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6,7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457439C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2C99A6E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B3630DE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Разраб моб прилож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8FDBCB7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Набиева Л.Р.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93DB349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241 </w:t>
            </w:r>
          </w:p>
        </w:tc>
      </w:tr>
      <w:tr w:rsidR="00841334" w14:paraId="05F1A80E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A66F926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B71007F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92CCBDF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6960BA5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549866A" w14:textId="77777777" w:rsidR="00841334" w:rsidRDefault="00841334"/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0B689AB" w14:textId="77777777" w:rsidR="00841334" w:rsidRDefault="00841334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5CC33F3" w14:textId="77777777" w:rsidR="00841334" w:rsidRDefault="00841334"/>
        </w:tc>
      </w:tr>
      <w:tr w:rsidR="00841334" w14:paraId="6416B8E8" w14:textId="77777777">
        <w:trPr>
          <w:trHeight w:hRule="exact" w:val="218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2C8CC19" w14:textId="77777777" w:rsidR="00841334" w:rsidRDefault="00F74020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 xml:space="preserve">22П-2 </w:t>
            </w:r>
          </w:p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C4A989A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4CD044B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Маш обуч </w:t>
            </w:r>
          </w:p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82A7B7F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Каримова Р.Ф.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0D0B790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ПТ ПМ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21EF5E4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Набиева Л.Р.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8CBF8DB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241 </w:t>
            </w:r>
          </w:p>
        </w:tc>
      </w:tr>
      <w:tr w:rsidR="00841334" w14:paraId="0AE20BE1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6C083D5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28E5D45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A9CE035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ПТ ПМ 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F521751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Набиева Л.Р.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B552B88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Маш обуч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D73E794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Каримова Р.Ф.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2881D8B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233 </w:t>
            </w:r>
          </w:p>
        </w:tc>
      </w:tr>
      <w:tr w:rsidR="00841334" w14:paraId="1CBF8ECB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CEE7AED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3EE94D1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2CFCAAC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89F23E5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C30C1F5" w14:textId="77777777" w:rsidR="00841334" w:rsidRDefault="00841334"/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58DD5ED" w14:textId="77777777" w:rsidR="00841334" w:rsidRDefault="00841334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D54E41A" w14:textId="77777777" w:rsidR="00841334" w:rsidRDefault="00841334"/>
        </w:tc>
      </w:tr>
      <w:tr w:rsidR="00841334" w14:paraId="4FF244C0" w14:textId="77777777">
        <w:trPr>
          <w:trHeight w:hRule="exact" w:val="216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BD5B0F3" w14:textId="77777777" w:rsidR="00841334" w:rsidRDefault="00F74020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22П-3</w:t>
            </w:r>
          </w:p>
        </w:tc>
      </w:tr>
      <w:tr w:rsidR="00841334" w14:paraId="2BAA393A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C4457F0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4EE5208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3,4,5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5CDA717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D90014E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88F1961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ПП.01.01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4CD6472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Шарипова Д.А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6934AD3" w14:textId="77777777" w:rsidR="00841334" w:rsidRDefault="00841334"/>
        </w:tc>
      </w:tr>
      <w:tr w:rsidR="00841334" w14:paraId="17376F6F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C621EDE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B46F85A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CB25609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09B59BB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2CE3931" w14:textId="77777777" w:rsidR="00841334" w:rsidRDefault="00841334"/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C74F9F9" w14:textId="77777777" w:rsidR="00841334" w:rsidRDefault="00841334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EA691E2" w14:textId="77777777" w:rsidR="00841334" w:rsidRDefault="00841334"/>
        </w:tc>
      </w:tr>
      <w:tr w:rsidR="00841334" w14:paraId="5EA6238E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4BAB11E" w14:textId="77777777" w:rsidR="00841334" w:rsidRDefault="00F74020">
            <w:pPr>
              <w:autoSpaceDE w:val="0"/>
              <w:autoSpaceDN w:val="0"/>
              <w:spacing w:after="0" w:line="269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 xml:space="preserve">22ПД-1 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929A3CA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D7D58B1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Криминалистика 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CC0761D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Фагманова Э.В.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E7FFB04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нет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ECDC968" w14:textId="77777777" w:rsidR="00841334" w:rsidRDefault="00841334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7B4657B" w14:textId="77777777" w:rsidR="00841334" w:rsidRDefault="00841334"/>
        </w:tc>
      </w:tr>
      <w:tr w:rsidR="00841334" w14:paraId="5C1F5647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6AEF2CD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0A571C0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6098CF9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Физ-ра 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771E51B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Гашева Н.В.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76EFC93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нет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7DC5CFB" w14:textId="77777777" w:rsidR="00841334" w:rsidRDefault="00841334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BE7F143" w14:textId="77777777" w:rsidR="00841334" w:rsidRDefault="00841334"/>
        </w:tc>
      </w:tr>
      <w:tr w:rsidR="00841334" w14:paraId="260780EF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93DD1D0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3A6E13F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41BE8B6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DBB31C9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171B12D" w14:textId="77777777" w:rsidR="00841334" w:rsidRDefault="00841334"/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1A6FE4A" w14:textId="77777777" w:rsidR="00841334" w:rsidRDefault="00841334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E7628C9" w14:textId="77777777" w:rsidR="00841334" w:rsidRDefault="00841334"/>
        </w:tc>
      </w:tr>
      <w:tr w:rsidR="00841334" w14:paraId="36555495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8EA2978" w14:textId="77777777" w:rsidR="00841334" w:rsidRDefault="00F74020">
            <w:pPr>
              <w:autoSpaceDE w:val="0"/>
              <w:autoSpaceDN w:val="0"/>
              <w:spacing w:after="0" w:line="269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 xml:space="preserve">22ПД-2 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A458F80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99EF019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Ин.яз. 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16DDDAD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Батыршина Г.Л.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EDE1395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нет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8A21DE3" w14:textId="77777777" w:rsidR="00841334" w:rsidRDefault="00841334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E615060" w14:textId="77777777" w:rsidR="00841334" w:rsidRDefault="00841334"/>
        </w:tc>
      </w:tr>
      <w:tr w:rsidR="00841334" w14:paraId="6EFD9611" w14:textId="77777777">
        <w:trPr>
          <w:trHeight w:hRule="exact" w:val="22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29AAC94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2DB5215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2E89878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02DFDD8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F7019E4" w14:textId="77777777" w:rsidR="00841334" w:rsidRDefault="00841334"/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A9E122D" w14:textId="77777777" w:rsidR="00841334" w:rsidRDefault="00841334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D2C13BB" w14:textId="77777777" w:rsidR="00841334" w:rsidRDefault="00841334"/>
        </w:tc>
      </w:tr>
      <w:tr w:rsidR="00841334" w14:paraId="03C6EF68" w14:textId="77777777">
        <w:trPr>
          <w:trHeight w:hRule="exact" w:val="216"/>
        </w:trPr>
        <w:tc>
          <w:tcPr>
            <w:tcW w:w="9808" w:type="dxa"/>
            <w:gridSpan w:val="7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172FFAB" w14:textId="77777777" w:rsidR="00841334" w:rsidRDefault="00F74020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22ПО-1</w:t>
            </w:r>
          </w:p>
        </w:tc>
      </w:tr>
      <w:tr w:rsidR="00841334" w14:paraId="407A0C56" w14:textId="77777777">
        <w:trPr>
          <w:trHeight w:hRule="exact" w:val="216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1DB29AC" w14:textId="77777777" w:rsidR="00841334" w:rsidRDefault="00841334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FDA6A80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1,2,3,4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9348121" w14:textId="77777777" w:rsidR="00841334" w:rsidRDefault="00841334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E4A8430" w14:textId="77777777" w:rsidR="00841334" w:rsidRDefault="00841334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BBDFDED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ИТ в ПД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2C35ACB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Фатхулова О.В.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B7EF497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221 </w:t>
            </w:r>
          </w:p>
        </w:tc>
      </w:tr>
      <w:tr w:rsidR="00841334" w14:paraId="75CAB96B" w14:textId="77777777">
        <w:trPr>
          <w:trHeight w:hRule="exact" w:val="218"/>
        </w:trPr>
        <w:tc>
          <w:tcPr>
            <w:tcW w:w="9808" w:type="dxa"/>
            <w:gridSpan w:val="7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5382406" w14:textId="77777777" w:rsidR="00841334" w:rsidRDefault="00F74020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22ПО-2</w:t>
            </w:r>
          </w:p>
        </w:tc>
      </w:tr>
      <w:tr w:rsidR="00841334" w14:paraId="35F58034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D382365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DB2DEB0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2,3,4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215EFAA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E980BA0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A02BBD0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Статистика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5EBFE5D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Ахатова Г.И.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98A33E4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308 </w:t>
            </w:r>
          </w:p>
        </w:tc>
      </w:tr>
      <w:tr w:rsidR="00841334" w14:paraId="3F3D8BE6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6442495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F3C2BDE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5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26B9EEA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5BC6AD9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85BD9A1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Практика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6B8C450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Кильсенбаев Э.Р.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9500E32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114 </w:t>
            </w:r>
          </w:p>
        </w:tc>
      </w:tr>
      <w:tr w:rsidR="00841334" w14:paraId="653994CA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72CDA6F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EC4B308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B152A85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60D30BF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313CFC0" w14:textId="77777777" w:rsidR="00841334" w:rsidRDefault="00841334"/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A15D3B7" w14:textId="77777777" w:rsidR="00841334" w:rsidRDefault="00841334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267DA97" w14:textId="77777777" w:rsidR="00841334" w:rsidRDefault="00841334"/>
        </w:tc>
      </w:tr>
      <w:tr w:rsidR="00841334" w14:paraId="5F6EE92F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D0E0397" w14:textId="77777777" w:rsidR="00841334" w:rsidRDefault="00F74020">
            <w:pPr>
              <w:autoSpaceDE w:val="0"/>
              <w:autoSpaceDN w:val="0"/>
              <w:spacing w:after="0" w:line="269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 xml:space="preserve">22СА-1 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DACB283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5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54932C3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42D679E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CECC6C8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Админ КС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292AAD8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Лепеева Д.И.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FB0DF30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235 </w:t>
            </w:r>
          </w:p>
        </w:tc>
      </w:tr>
      <w:tr w:rsidR="00841334" w14:paraId="0943D20C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CF4AB7B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1636DBF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E75E69E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C1D1802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32EF20D" w14:textId="77777777" w:rsidR="00841334" w:rsidRDefault="00841334"/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B0890CC" w14:textId="77777777" w:rsidR="00841334" w:rsidRDefault="00841334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2A7C52B" w14:textId="77777777" w:rsidR="00841334" w:rsidRDefault="00841334"/>
        </w:tc>
      </w:tr>
      <w:tr w:rsidR="00841334" w14:paraId="385134D0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9DDDE85" w14:textId="77777777" w:rsidR="00841334" w:rsidRDefault="00F74020">
            <w:pPr>
              <w:autoSpaceDE w:val="0"/>
              <w:autoSpaceDN w:val="0"/>
              <w:spacing w:after="0" w:line="269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 xml:space="preserve">22СА-2 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FAE44B9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1,2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B8F2DB8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ОППФКС 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ED9D4BE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Тимашев Т.Р.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5C36240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КС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39D1A4C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Озерова Р.А.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D06C8C6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231 </w:t>
            </w:r>
          </w:p>
        </w:tc>
      </w:tr>
      <w:tr w:rsidR="00841334" w14:paraId="7934AF24" w14:textId="77777777">
        <w:trPr>
          <w:trHeight w:hRule="exact" w:val="218"/>
        </w:trPr>
        <w:tc>
          <w:tcPr>
            <w:tcW w:w="9808" w:type="dxa"/>
            <w:gridSpan w:val="7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E63E429" w14:textId="77777777" w:rsidR="00841334" w:rsidRDefault="00F74020">
            <w:pPr>
              <w:autoSpaceDE w:val="0"/>
              <w:autoSpaceDN w:val="0"/>
              <w:spacing w:after="0" w:line="269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22уКСК-1</w:t>
            </w:r>
          </w:p>
        </w:tc>
      </w:tr>
      <w:tr w:rsidR="00841334" w14:paraId="508A8DC0" w14:textId="77777777">
        <w:trPr>
          <w:trHeight w:hRule="exact" w:val="218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52FE565" w14:textId="77777777" w:rsidR="00841334" w:rsidRDefault="00841334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980547E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1,2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B3648E7" w14:textId="77777777" w:rsidR="00841334" w:rsidRDefault="00841334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C97ABAC" w14:textId="77777777" w:rsidR="00841334" w:rsidRDefault="00841334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1A1B295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Установка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34CFACF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Кувшинников А.М.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B3EBAA2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001в </w:t>
            </w:r>
          </w:p>
        </w:tc>
      </w:tr>
      <w:tr w:rsidR="00841334" w14:paraId="464593D1" w14:textId="77777777">
        <w:trPr>
          <w:trHeight w:hRule="exact" w:val="21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E6CE1BA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21C9ABF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E698D17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256A74A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15C8625" w14:textId="77777777" w:rsidR="00841334" w:rsidRDefault="00841334"/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592FF21" w14:textId="77777777" w:rsidR="00841334" w:rsidRDefault="00841334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352459E" w14:textId="77777777" w:rsidR="00841334" w:rsidRDefault="00841334"/>
        </w:tc>
      </w:tr>
      <w:tr w:rsidR="00841334" w14:paraId="1BDB8A9B" w14:textId="77777777">
        <w:trPr>
          <w:trHeight w:hRule="exact" w:val="22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6449576" w14:textId="77777777" w:rsidR="00841334" w:rsidRDefault="00F74020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 xml:space="preserve">22уКСК-2 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026B638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82960FB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Установка 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67A4078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Кувшинников А.М.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B0819C8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нет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0D1CD7E" w14:textId="77777777" w:rsidR="00841334" w:rsidRDefault="00841334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BC551AF" w14:textId="77777777" w:rsidR="00841334" w:rsidRDefault="00841334"/>
        </w:tc>
      </w:tr>
      <w:tr w:rsidR="00841334" w14:paraId="16F072CD" w14:textId="77777777">
        <w:trPr>
          <w:trHeight w:hRule="exact" w:val="21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0612297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978E33B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DB2293F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6E5356B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23F3A7E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Установка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EB3A779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Кувшинников А.М.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D2CB389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001в </w:t>
            </w:r>
          </w:p>
        </w:tc>
      </w:tr>
      <w:tr w:rsidR="00841334" w14:paraId="039E1C7E" w14:textId="77777777">
        <w:trPr>
          <w:trHeight w:hRule="exact" w:val="218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170E8C2" w14:textId="77777777" w:rsidR="00841334" w:rsidRDefault="00F74020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22Э-1</w:t>
            </w:r>
          </w:p>
        </w:tc>
      </w:tr>
      <w:tr w:rsidR="00841334" w14:paraId="6C718FA7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3B7C239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BA2E43E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2,3,4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31AE8B4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A5E147C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644C3BF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Практика по учету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7164309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Кузнецова Л.Р.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C16A981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317 </w:t>
            </w:r>
          </w:p>
        </w:tc>
      </w:tr>
      <w:tr w:rsidR="00841334" w14:paraId="497F131B" w14:textId="77777777">
        <w:trPr>
          <w:trHeight w:hRule="exact" w:val="218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BA0F90B" w14:textId="77777777" w:rsidR="00841334" w:rsidRDefault="00F74020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22Э-2</w:t>
            </w:r>
          </w:p>
        </w:tc>
      </w:tr>
      <w:tr w:rsidR="00841334" w14:paraId="43C4459C" w14:textId="77777777">
        <w:trPr>
          <w:trHeight w:hRule="exact" w:val="21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B0CD32B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60DE2BA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1,2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DBFC5B2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1102C7C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4875D67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Физ-ра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816EF6A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Гиьманов Р.а.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2EB9BC9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с/з </w:t>
            </w:r>
          </w:p>
        </w:tc>
      </w:tr>
      <w:tr w:rsidR="00841334" w14:paraId="7AFB3674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BAF5879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0E1FBE3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3,4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8891CD1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F234063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669F439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Практика по учету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9CB1BE0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Кузнецова Л.Р.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FF9533D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317 </w:t>
            </w:r>
          </w:p>
        </w:tc>
      </w:tr>
      <w:tr w:rsidR="00841334" w14:paraId="486BFA79" w14:textId="77777777">
        <w:trPr>
          <w:trHeight w:hRule="exact" w:val="218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265048B" w14:textId="77777777" w:rsidR="00841334" w:rsidRDefault="00F74020">
            <w:pPr>
              <w:autoSpaceDE w:val="0"/>
              <w:autoSpaceDN w:val="0"/>
              <w:spacing w:after="0" w:line="269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21ИС-1</w:t>
            </w:r>
          </w:p>
        </w:tc>
      </w:tr>
      <w:tr w:rsidR="00841334" w14:paraId="3BB8FB24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174D3B6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9EAF291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4,5,6,7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5686B7C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1F0407A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8E64648" w14:textId="5E521FD4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  <w:lang w:val="ru-RU"/>
              </w:rPr>
              <w:t>Филосо</w:t>
            </w:r>
            <w:r w:rsidR="00344B9E">
              <w:rPr>
                <w:rFonts w:ascii="TimesNewRomanPSMT" w:eastAsia="TimesNewRomanPSMT" w:hAnsi="TimesNewRomanPSMT"/>
                <w:color w:val="000000"/>
                <w:sz w:val="18"/>
                <w:lang w:val="ru-RU"/>
              </w:rPr>
              <w:t>ф</w:t>
            </w:r>
            <w:r>
              <w:rPr>
                <w:rFonts w:ascii="TimesNewRomanPSMT" w:eastAsia="TimesNewRomanPSMT" w:hAnsi="TimesNewRomanPSMT"/>
                <w:color w:val="000000"/>
                <w:sz w:val="18"/>
                <w:lang w:val="ru-RU"/>
              </w:rPr>
              <w:t>ия</w:t>
            </w: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52340AE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Каримова И.Р.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4751BD2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336 </w:t>
            </w:r>
          </w:p>
        </w:tc>
      </w:tr>
      <w:tr w:rsidR="00841334" w14:paraId="74EA56AD" w14:textId="77777777">
        <w:trPr>
          <w:trHeight w:hRule="exact" w:val="218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287623A" w14:textId="77777777" w:rsidR="00841334" w:rsidRDefault="00841334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ED03637" w14:textId="77777777" w:rsidR="00841334" w:rsidRDefault="00841334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4BCD270" w14:textId="77777777" w:rsidR="00841334" w:rsidRDefault="00841334"/>
        </w:tc>
        <w:tc>
          <w:tcPr>
            <w:tcW w:w="19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AE21990" w14:textId="77777777" w:rsidR="00841334" w:rsidRDefault="00F74020">
            <w:pPr>
              <w:autoSpaceDE w:val="0"/>
              <w:autoSpaceDN w:val="0"/>
              <w:spacing w:before="212"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21БД</w:t>
            </w: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  <w:u w:val="single"/>
              </w:rPr>
              <w:t>-</w:t>
            </w: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1 Ликвидация задол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EFB5AFE" w14:textId="77777777" w:rsidR="00841334" w:rsidRDefault="00841334"/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BDE8629" w14:textId="77777777" w:rsidR="00841334" w:rsidRDefault="00841334"/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2CD9C1A" w14:textId="77777777" w:rsidR="00841334" w:rsidRDefault="00841334"/>
        </w:tc>
      </w:tr>
      <w:tr w:rsidR="00841334" w14:paraId="35EAEE55" w14:textId="77777777">
        <w:trPr>
          <w:trHeight w:hRule="exact" w:val="216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D0C24C1" w14:textId="77777777" w:rsidR="00841334" w:rsidRDefault="00F74020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21БД-1 Ликвидация задолженностей</w:t>
            </w:r>
          </w:p>
        </w:tc>
      </w:tr>
      <w:tr w:rsidR="00841334" w14:paraId="36783017" w14:textId="77777777" w:rsidTr="00F74020">
        <w:trPr>
          <w:trHeight w:hRule="exact" w:val="218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0C61424" w14:textId="77777777" w:rsidR="00841334" w:rsidRDefault="00841334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9FF53B7" w14:textId="77777777" w:rsidR="00841334" w:rsidRDefault="00841334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33B5484" w14:textId="77777777" w:rsidR="00841334" w:rsidRDefault="00841334"/>
        </w:tc>
        <w:tc>
          <w:tcPr>
            <w:tcW w:w="1994" w:type="dxa"/>
            <w:vMerge/>
            <w:tcBorders>
              <w:top w:val="single" w:sz="3" w:space="0" w:color="000000"/>
              <w:bottom w:val="single" w:sz="4" w:space="0" w:color="000000"/>
            </w:tcBorders>
          </w:tcPr>
          <w:p w14:paraId="46263F45" w14:textId="77777777" w:rsidR="00841334" w:rsidRDefault="00841334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4560286" w14:textId="77777777" w:rsidR="00841334" w:rsidRDefault="00841334"/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2AB9AF5" w14:textId="77777777" w:rsidR="00841334" w:rsidRDefault="00841334"/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C647F65" w14:textId="77777777" w:rsidR="00841334" w:rsidRDefault="00841334"/>
        </w:tc>
      </w:tr>
      <w:tr w:rsidR="00841334" w14:paraId="2AAE207E" w14:textId="77777777">
        <w:trPr>
          <w:trHeight w:hRule="exact" w:val="216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BD9B97F" w14:textId="77777777" w:rsidR="00841334" w:rsidRDefault="00F74020">
            <w:pPr>
              <w:autoSpaceDE w:val="0"/>
              <w:autoSpaceDN w:val="0"/>
              <w:spacing w:after="0" w:line="269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21ВЕБ-1</w:t>
            </w:r>
          </w:p>
        </w:tc>
      </w:tr>
      <w:tr w:rsidR="00841334" w14:paraId="0882C863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5215611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AEFB148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1,2,3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870C83B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9BE7EAA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C0E03B8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УП.09.01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0B17A05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Дмитриева Е.К.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3A2D2EE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9 </w:t>
            </w:r>
          </w:p>
        </w:tc>
      </w:tr>
      <w:tr w:rsidR="00841334" w14:paraId="7C9D53C5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C4E275E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D48EF1D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20A294D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ADF57A7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5324BB4" w14:textId="77777777" w:rsidR="00841334" w:rsidRDefault="00841334"/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58F0E68" w14:textId="77777777" w:rsidR="00841334" w:rsidRDefault="00841334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C2899B4" w14:textId="77777777" w:rsidR="00841334" w:rsidRDefault="00841334"/>
        </w:tc>
      </w:tr>
      <w:tr w:rsidR="00841334" w14:paraId="354D061F" w14:textId="77777777">
        <w:trPr>
          <w:trHeight w:hRule="exact" w:val="214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AA3B469" w14:textId="77777777" w:rsidR="00841334" w:rsidRDefault="00F74020">
            <w:pPr>
              <w:autoSpaceDE w:val="0"/>
              <w:autoSpaceDN w:val="0"/>
              <w:spacing w:after="0" w:line="269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21ВЕБ-2</w:t>
            </w:r>
          </w:p>
        </w:tc>
      </w:tr>
      <w:tr w:rsidR="00841334" w14:paraId="4112576F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6F0B544" w14:textId="77777777" w:rsidR="00841334" w:rsidRDefault="008413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B66E205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4,5,6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4F9BE5E" w14:textId="77777777" w:rsidR="00841334" w:rsidRDefault="00841334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C091336" w14:textId="77777777" w:rsidR="00841334" w:rsidRDefault="00841334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332CA38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УП.09.01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E84AABF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Дмитриева Е.К.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2974A83" w14:textId="77777777" w:rsidR="00841334" w:rsidRDefault="00F7402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9 </w:t>
            </w:r>
          </w:p>
        </w:tc>
      </w:tr>
    </w:tbl>
    <w:p w14:paraId="054B90BC" w14:textId="77777777" w:rsidR="00841334" w:rsidRDefault="00F74020">
      <w:pPr>
        <w:autoSpaceDE w:val="0"/>
        <w:autoSpaceDN w:val="0"/>
        <w:spacing w:after="0" w:line="266" w:lineRule="exact"/>
        <w:ind w:right="202"/>
        <w:jc w:val="right"/>
      </w:pPr>
      <w:proofErr w:type="spellStart"/>
      <w:r>
        <w:rPr>
          <w:rFonts w:ascii="TimesNewRomanPSMT" w:eastAsia="TimesNewRomanPSMT" w:hAnsi="TimesNewRomanPSMT"/>
          <w:color w:val="000000"/>
          <w:sz w:val="20"/>
        </w:rPr>
        <w:t>Исп</w:t>
      </w:r>
      <w:proofErr w:type="spellEnd"/>
      <w:r>
        <w:rPr>
          <w:rFonts w:ascii="TimesNewRomanPSMT" w:eastAsia="TimesNewRomanPSMT" w:hAnsi="TimesNewRomanPSMT"/>
          <w:color w:val="000000"/>
          <w:sz w:val="20"/>
        </w:rPr>
        <w:t xml:space="preserve">. Пустовалова Э.У. </w:t>
      </w:r>
    </w:p>
    <w:sectPr w:rsidR="00841334" w:rsidSect="00034616">
      <w:pgSz w:w="11906" w:h="16838"/>
      <w:pgMar w:top="282" w:right="596" w:bottom="7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4B9E"/>
    <w:rsid w:val="00841334"/>
    <w:rsid w:val="00AA1D8D"/>
    <w:rsid w:val="00B47730"/>
    <w:rsid w:val="00CB0664"/>
    <w:rsid w:val="00F7402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234C34"/>
  <w14:defaultImageDpi w14:val="300"/>
  <w15:docId w15:val="{74CDC480-0084-487F-9FB1-349F053AF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Данил Курбанов</cp:lastModifiedBy>
  <cp:revision>3</cp:revision>
  <dcterms:created xsi:type="dcterms:W3CDTF">2013-12-23T23:15:00Z</dcterms:created>
  <dcterms:modified xsi:type="dcterms:W3CDTF">2024-12-02T12:07:00Z</dcterms:modified>
  <cp:category/>
</cp:coreProperties>
</file>